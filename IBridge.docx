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0C05C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3A59B714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ED14BDD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5E582FB4" w14:textId="7CBA418A" w:rsidR="00345499" w:rsidRPr="00347099" w:rsidRDefault="00886989">
      <w:pPr>
        <w:pStyle w:val="BodyText"/>
        <w:spacing w:before="193"/>
        <w:ind w:left="3785" w:right="4035"/>
        <w:jc w:val="center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Candidate</w:t>
      </w:r>
      <w:r w:rsidR="00152462">
        <w:rPr>
          <w:rFonts w:asciiTheme="minorHAnsi" w:hAnsiTheme="minorHAnsi" w:cstheme="minorHAnsi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Assessment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Summary</w:t>
      </w:r>
    </w:p>
    <w:p w14:paraId="782B0519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56F81D3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41D44B4D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0859A60A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2290"/>
        <w:gridCol w:w="2468"/>
        <w:gridCol w:w="901"/>
        <w:gridCol w:w="1441"/>
        <w:gridCol w:w="3009"/>
      </w:tblGrid>
      <w:tr w:rsidR="00347099" w:rsidRPr="00347099" w14:paraId="0E75AC8C" w14:textId="77777777">
        <w:trPr>
          <w:trHeight w:val="508"/>
        </w:trPr>
        <w:tc>
          <w:tcPr>
            <w:tcW w:w="2929" w:type="dxa"/>
            <w:gridSpan w:val="2"/>
            <w:shd w:val="clear" w:color="auto" w:fill="C0C0C0"/>
          </w:tcPr>
          <w:p w14:paraId="724371AC" w14:textId="77777777" w:rsidR="00345499" w:rsidRPr="00347099" w:rsidRDefault="00886989">
            <w:pPr>
              <w:pStyle w:val="TableParagraph"/>
              <w:spacing w:before="105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3369" w:type="dxa"/>
            <w:gridSpan w:val="2"/>
          </w:tcPr>
          <w:p w14:paraId="206CBB7D" w14:textId="4273CA43" w:rsidR="00345499" w:rsidRPr="00347099" w:rsidRDefault="0043012F">
            <w:pPr>
              <w:pStyle w:val="TableParagraph"/>
              <w:spacing w:line="268" w:lineRule="exact"/>
              <w:ind w:left="4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Suman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Sekar</w:t>
            </w:r>
            <w:proofErr w:type="spellEnd"/>
          </w:p>
        </w:tc>
        <w:tc>
          <w:tcPr>
            <w:tcW w:w="1441" w:type="dxa"/>
            <w:shd w:val="clear" w:color="auto" w:fill="C0C0C0"/>
          </w:tcPr>
          <w:p w14:paraId="06616263" w14:textId="77777777" w:rsidR="00345499" w:rsidRPr="00347099" w:rsidRDefault="00886989">
            <w:pPr>
              <w:pStyle w:val="TableParagraph"/>
              <w:spacing w:before="105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PAN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09" w:type="dxa"/>
          </w:tcPr>
          <w:p w14:paraId="61081760" w14:textId="7C756A3D" w:rsidR="00345499" w:rsidRPr="00347099" w:rsidRDefault="0043012F">
            <w:pPr>
              <w:pStyle w:val="TableParagraph"/>
              <w:spacing w:before="10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CMIPS7074J</w:t>
            </w:r>
          </w:p>
        </w:tc>
      </w:tr>
      <w:tr w:rsidR="00347099" w:rsidRPr="00347099" w14:paraId="0D70DCF1" w14:textId="77777777">
        <w:trPr>
          <w:trHeight w:val="1252"/>
        </w:trPr>
        <w:tc>
          <w:tcPr>
            <w:tcW w:w="2929" w:type="dxa"/>
            <w:gridSpan w:val="2"/>
            <w:shd w:val="clear" w:color="auto" w:fill="C0C0C0"/>
          </w:tcPr>
          <w:p w14:paraId="53693533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062AC42A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Candidate’s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Primary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Joining</w:t>
            </w:r>
          </w:p>
          <w:p w14:paraId="31B4428B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3369" w:type="dxa"/>
            <w:gridSpan w:val="2"/>
          </w:tcPr>
          <w:p w14:paraId="6B69ACAE" w14:textId="77777777" w:rsidR="00345499" w:rsidRPr="00347099" w:rsidRDefault="00345499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</w:p>
          <w:p w14:paraId="5012756A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Bangalore</w:t>
            </w:r>
          </w:p>
        </w:tc>
        <w:tc>
          <w:tcPr>
            <w:tcW w:w="1441" w:type="dxa"/>
            <w:shd w:val="clear" w:color="auto" w:fill="C0C0C0"/>
          </w:tcPr>
          <w:p w14:paraId="6F2F340E" w14:textId="77777777" w:rsidR="00345499" w:rsidRPr="00347099" w:rsidRDefault="00886989">
            <w:pPr>
              <w:pStyle w:val="TableParagraph"/>
              <w:spacing w:before="37"/>
              <w:ind w:left="3" w:right="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Availability for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interview on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weekends /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weekdays</w:t>
            </w:r>
          </w:p>
        </w:tc>
        <w:tc>
          <w:tcPr>
            <w:tcW w:w="3009" w:type="dxa"/>
          </w:tcPr>
          <w:p w14:paraId="00ECE10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A822277" w14:textId="77777777" w:rsidR="00345499" w:rsidRPr="00347099" w:rsidRDefault="00886989">
            <w:pPr>
              <w:pStyle w:val="TableParagraph"/>
              <w:spacing w:before="184"/>
              <w:ind w:left="5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Both</w:t>
            </w:r>
          </w:p>
        </w:tc>
      </w:tr>
      <w:tr w:rsidR="00347099" w:rsidRPr="00347099" w14:paraId="3CEC90F9" w14:textId="77777777">
        <w:trPr>
          <w:trHeight w:val="664"/>
        </w:trPr>
        <w:tc>
          <w:tcPr>
            <w:tcW w:w="2929" w:type="dxa"/>
            <w:gridSpan w:val="2"/>
            <w:shd w:val="clear" w:color="auto" w:fill="C0C0C0"/>
          </w:tcPr>
          <w:p w14:paraId="3DD8C0E3" w14:textId="77777777" w:rsidR="00345499" w:rsidRPr="00347099" w:rsidRDefault="00886989">
            <w:pPr>
              <w:pStyle w:val="TableParagraph"/>
              <w:spacing w:before="40" w:line="237" w:lineRule="auto"/>
              <w:ind w:left="4" w:right="114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Talent Acquisition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Consultant:</w:t>
            </w:r>
          </w:p>
        </w:tc>
        <w:tc>
          <w:tcPr>
            <w:tcW w:w="3369" w:type="dxa"/>
            <w:gridSpan w:val="2"/>
          </w:tcPr>
          <w:p w14:paraId="3F6C908E" w14:textId="77777777" w:rsidR="00345499" w:rsidRPr="00347099" w:rsidRDefault="00886989" w:rsidP="00257EF6">
            <w:pPr>
              <w:pStyle w:val="TableParagraph"/>
              <w:spacing w:before="184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  <w:shd w:val="clear" w:color="auto" w:fill="FFFF00"/>
              </w:rPr>
              <w:t>IBridge</w:t>
            </w:r>
            <w:r w:rsidRPr="00347099">
              <w:rPr>
                <w:rFonts w:asciiTheme="minorHAnsi" w:hAnsiTheme="minorHAnsi" w:cstheme="minorHAnsi"/>
                <w:spacing w:val="-2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Techsoft</w:t>
            </w:r>
            <w:r w:rsidRPr="00347099">
              <w:rPr>
                <w:rFonts w:asciiTheme="minorHAnsi" w:hAnsiTheme="minorHAnsi" w:cstheme="minorHAnsi"/>
                <w:spacing w:val="-3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PVT</w:t>
            </w:r>
            <w:r w:rsidRPr="00347099">
              <w:rPr>
                <w:rFonts w:asciiTheme="minorHAnsi" w:hAnsiTheme="minorHAnsi" w:cstheme="minorHAnsi"/>
                <w:spacing w:val="-1"/>
                <w:shd w:val="clear" w:color="auto" w:fill="FFFF00"/>
              </w:rPr>
              <w:t xml:space="preserve"> </w:t>
            </w:r>
            <w:r w:rsidR="00257EF6" w:rsidRPr="00347099">
              <w:rPr>
                <w:rFonts w:asciiTheme="minorHAnsi" w:hAnsiTheme="minorHAnsi" w:cstheme="minorHAnsi"/>
                <w:shd w:val="clear" w:color="auto" w:fill="FFFF00"/>
              </w:rPr>
              <w:t>LTD</w:t>
            </w:r>
          </w:p>
        </w:tc>
        <w:tc>
          <w:tcPr>
            <w:tcW w:w="1441" w:type="dxa"/>
            <w:shd w:val="clear" w:color="auto" w:fill="C0C0C0"/>
          </w:tcPr>
          <w:p w14:paraId="42F26FB4" w14:textId="77777777" w:rsidR="00345499" w:rsidRPr="00347099" w:rsidRDefault="00886989">
            <w:pPr>
              <w:pStyle w:val="TableParagraph"/>
              <w:spacing w:before="40" w:line="237" w:lineRule="auto"/>
              <w:ind w:left="3" w:right="19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Date of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Assessment:</w:t>
            </w:r>
          </w:p>
        </w:tc>
        <w:tc>
          <w:tcPr>
            <w:tcW w:w="3009" w:type="dxa"/>
          </w:tcPr>
          <w:p w14:paraId="69B4173E" w14:textId="77777777" w:rsidR="00345499" w:rsidRPr="00347099" w:rsidRDefault="00345499">
            <w:pPr>
              <w:pStyle w:val="TableParagraph"/>
              <w:spacing w:before="184"/>
              <w:ind w:left="57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57926A33" w14:textId="77777777">
        <w:trPr>
          <w:trHeight w:val="431"/>
        </w:trPr>
        <w:tc>
          <w:tcPr>
            <w:tcW w:w="10748" w:type="dxa"/>
            <w:gridSpan w:val="6"/>
          </w:tcPr>
          <w:p w14:paraId="5A826610" w14:textId="77777777" w:rsidR="00345499" w:rsidRPr="00347099" w:rsidRDefault="00886989">
            <w:pPr>
              <w:pStyle w:val="TableParagraph"/>
              <w:spacing w:before="69"/>
              <w:ind w:left="4388" w:right="4026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19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 w:color="C00000"/>
              </w:rPr>
              <w:t>General</w:t>
            </w:r>
            <w:r w:rsidRPr="00347099">
              <w:rPr>
                <w:rFonts w:asciiTheme="minorHAnsi" w:hAnsiTheme="minorHAnsi" w:cstheme="minorHAnsi"/>
                <w:spacing w:val="-4"/>
                <w:u w:val="single" w:color="C00000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 w:color="C00000"/>
              </w:rPr>
              <w:t>Information</w:t>
            </w:r>
          </w:p>
        </w:tc>
      </w:tr>
      <w:tr w:rsidR="00347099" w:rsidRPr="00347099" w14:paraId="201FB24C" w14:textId="77777777">
        <w:trPr>
          <w:trHeight w:val="1000"/>
        </w:trPr>
        <w:tc>
          <w:tcPr>
            <w:tcW w:w="639" w:type="dxa"/>
          </w:tcPr>
          <w:p w14:paraId="27010012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C6C6856" w14:textId="77777777" w:rsidR="00345499" w:rsidRPr="00347099" w:rsidRDefault="00886989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8" w:type="dxa"/>
            <w:gridSpan w:val="2"/>
          </w:tcPr>
          <w:p w14:paraId="15EB951E" w14:textId="77777777" w:rsidR="00345499" w:rsidRPr="00347099" w:rsidRDefault="00886989">
            <w:pPr>
              <w:pStyle w:val="TableParagraph"/>
              <w:spacing w:before="40" w:line="254" w:lineRule="auto"/>
              <w:ind w:left="4" w:right="65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Registrar of Companies (ROC) Check done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(Current or Previous organization of the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resource,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 applicable)</w:t>
            </w:r>
          </w:p>
        </w:tc>
        <w:tc>
          <w:tcPr>
            <w:tcW w:w="5351" w:type="dxa"/>
            <w:gridSpan w:val="3"/>
          </w:tcPr>
          <w:p w14:paraId="09C46CB4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4F8AEFD6" w14:textId="77777777" w:rsidR="00345499" w:rsidRPr="00347099" w:rsidRDefault="00886989">
            <w:pPr>
              <w:pStyle w:val="TableParagraph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7176558E" w14:textId="77777777">
        <w:trPr>
          <w:trHeight w:val="957"/>
        </w:trPr>
        <w:tc>
          <w:tcPr>
            <w:tcW w:w="639" w:type="dxa"/>
          </w:tcPr>
          <w:p w14:paraId="7B07C102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73845ACA" w14:textId="77777777" w:rsidR="00345499" w:rsidRPr="00347099" w:rsidRDefault="00886989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8" w:type="dxa"/>
            <w:gridSpan w:val="2"/>
          </w:tcPr>
          <w:p w14:paraId="379BFB55" w14:textId="77777777" w:rsidR="00345499" w:rsidRPr="00347099" w:rsidRDefault="00886989">
            <w:pPr>
              <w:pStyle w:val="TableParagraph"/>
              <w:spacing w:before="37"/>
              <w:ind w:left="4" w:right="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Has the candidate been selected for any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IBM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before?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yes,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please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provide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details.</w:t>
            </w:r>
          </w:p>
        </w:tc>
        <w:tc>
          <w:tcPr>
            <w:tcW w:w="5351" w:type="dxa"/>
            <w:gridSpan w:val="3"/>
          </w:tcPr>
          <w:p w14:paraId="7605C0C5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55C13E0D" w14:textId="77777777" w:rsidR="00345499" w:rsidRPr="00347099" w:rsidRDefault="00886989">
            <w:pPr>
              <w:pStyle w:val="TableParagraph"/>
              <w:ind w:left="5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NO</w:t>
            </w:r>
          </w:p>
        </w:tc>
      </w:tr>
      <w:tr w:rsidR="00347099" w:rsidRPr="00347099" w14:paraId="5CD420F3" w14:textId="77777777">
        <w:trPr>
          <w:trHeight w:val="666"/>
        </w:trPr>
        <w:tc>
          <w:tcPr>
            <w:tcW w:w="639" w:type="dxa"/>
          </w:tcPr>
          <w:p w14:paraId="63BD2ACF" w14:textId="77777777" w:rsidR="00345499" w:rsidRPr="00347099" w:rsidRDefault="00886989">
            <w:pPr>
              <w:pStyle w:val="TableParagraph"/>
              <w:spacing w:before="186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58" w:type="dxa"/>
            <w:gridSpan w:val="2"/>
          </w:tcPr>
          <w:p w14:paraId="6B203BB6" w14:textId="77777777" w:rsidR="00345499" w:rsidRPr="00347099" w:rsidRDefault="00886989">
            <w:pPr>
              <w:pStyle w:val="TableParagraph"/>
              <w:spacing w:before="42" w:line="237" w:lineRule="auto"/>
              <w:ind w:left="4" w:right="-1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worked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IBM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before(as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SSP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 IBMer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both)?</w:t>
            </w:r>
          </w:p>
        </w:tc>
        <w:tc>
          <w:tcPr>
            <w:tcW w:w="5351" w:type="dxa"/>
            <w:gridSpan w:val="3"/>
          </w:tcPr>
          <w:p w14:paraId="4E9FA044" w14:textId="77777777" w:rsidR="00345499" w:rsidRPr="00347099" w:rsidRDefault="00886989">
            <w:pPr>
              <w:pStyle w:val="TableParagraph"/>
              <w:spacing w:before="198"/>
              <w:ind w:left="5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eastAsia="Times New Roman" w:hAnsiTheme="minorHAnsi" w:cstheme="minorHAnsi"/>
                <w:lang w:bidi="ar"/>
              </w:rPr>
              <w:t xml:space="preserve"> if Yes, Specify the previous employee id() with Last Working date ()</w:t>
            </w:r>
          </w:p>
        </w:tc>
      </w:tr>
      <w:tr w:rsidR="00347099" w:rsidRPr="00347099" w14:paraId="151D47F3" w14:textId="77777777">
        <w:trPr>
          <w:trHeight w:val="666"/>
        </w:trPr>
        <w:tc>
          <w:tcPr>
            <w:tcW w:w="639" w:type="dxa"/>
          </w:tcPr>
          <w:p w14:paraId="5100F8B9" w14:textId="77777777" w:rsidR="00345499" w:rsidRPr="00347099" w:rsidRDefault="00886989">
            <w:pPr>
              <w:pStyle w:val="TableParagraph"/>
              <w:spacing w:before="184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58" w:type="dxa"/>
            <w:gridSpan w:val="2"/>
          </w:tcPr>
          <w:p w14:paraId="2D52A102" w14:textId="77777777" w:rsidR="00345499" w:rsidRPr="00347099" w:rsidRDefault="00886989">
            <w:pPr>
              <w:pStyle w:val="TableParagraph"/>
              <w:spacing w:before="37"/>
              <w:ind w:left="4" w:right="-1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If the answer to Section 3 is “YES” Please answer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below</w:t>
            </w:r>
          </w:p>
        </w:tc>
        <w:tc>
          <w:tcPr>
            <w:tcW w:w="5351" w:type="dxa"/>
            <w:gridSpan w:val="3"/>
          </w:tcPr>
          <w:p w14:paraId="55F78E5C" w14:textId="16C0C156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  <w:tr w:rsidR="00347099" w:rsidRPr="00347099" w14:paraId="443EE7B8" w14:textId="77777777">
        <w:trPr>
          <w:trHeight w:val="666"/>
        </w:trPr>
        <w:tc>
          <w:tcPr>
            <w:tcW w:w="639" w:type="dxa"/>
          </w:tcPr>
          <w:p w14:paraId="1F5DF7A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8" w:type="dxa"/>
            <w:gridSpan w:val="2"/>
          </w:tcPr>
          <w:p w14:paraId="72F30C0C" w14:textId="77777777" w:rsidR="00345499" w:rsidRPr="00347099" w:rsidRDefault="00886989">
            <w:pPr>
              <w:pStyle w:val="TableParagraph"/>
              <w:spacing w:before="37"/>
              <w:ind w:left="995" w:right="61" w:hanging="3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a)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What is the date of joining of the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 your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5351" w:type="dxa"/>
            <w:gridSpan w:val="3"/>
          </w:tcPr>
          <w:p w14:paraId="712219A6" w14:textId="598C0EAD" w:rsidR="00345499" w:rsidRPr="00347099" w:rsidRDefault="00886989">
            <w:pPr>
              <w:pStyle w:val="TableParagraph"/>
              <w:spacing w:before="184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Specify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date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43012F">
              <w:rPr>
                <w:rFonts w:asciiTheme="minorHAnsi" w:hAnsiTheme="minorHAnsi" w:cstheme="minorHAnsi"/>
              </w:rPr>
              <w:t>(12-02-2024</w:t>
            </w:r>
            <w:r w:rsidRPr="00347099">
              <w:rPr>
                <w:rFonts w:asciiTheme="minorHAnsi" w:hAnsiTheme="minorHAnsi" w:cstheme="minorHAnsi"/>
              </w:rPr>
              <w:t>)</w:t>
            </w:r>
          </w:p>
        </w:tc>
      </w:tr>
    </w:tbl>
    <w:p w14:paraId="3C4C65C5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headerReference w:type="default" r:id="rId8"/>
          <w:type w:val="continuous"/>
          <w:pgSz w:w="12240" w:h="15840"/>
          <w:pgMar w:top="2000" w:right="740" w:bottom="280" w:left="520" w:header="863" w:footer="720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4757"/>
        <w:gridCol w:w="1529"/>
        <w:gridCol w:w="665"/>
        <w:gridCol w:w="327"/>
        <w:gridCol w:w="1530"/>
        <w:gridCol w:w="1299"/>
      </w:tblGrid>
      <w:tr w:rsidR="00347099" w:rsidRPr="00347099" w14:paraId="7378C86D" w14:textId="77777777">
        <w:trPr>
          <w:trHeight w:val="666"/>
        </w:trPr>
        <w:tc>
          <w:tcPr>
            <w:tcW w:w="639" w:type="dxa"/>
          </w:tcPr>
          <w:p w14:paraId="59E90DE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5CC85BB8" w14:textId="77777777" w:rsidR="00345499" w:rsidRPr="00347099" w:rsidRDefault="00886989">
            <w:pPr>
              <w:pStyle w:val="TableParagraph"/>
              <w:spacing w:before="37"/>
              <w:ind w:left="995" w:right="229" w:hanging="3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b)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Which client the resource has been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deployed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through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your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5350" w:type="dxa"/>
            <w:gridSpan w:val="5"/>
          </w:tcPr>
          <w:p w14:paraId="0D739024" w14:textId="77777777" w:rsidR="00345499" w:rsidRPr="00347099" w:rsidRDefault="00886989">
            <w:pPr>
              <w:pStyle w:val="TableParagraph"/>
              <w:spacing w:before="37"/>
              <w:ind w:left="36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Client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1</w:t>
            </w:r>
          </w:p>
          <w:p w14:paraId="256D76F1" w14:textId="77777777" w:rsidR="00345499" w:rsidRPr="00347099" w:rsidRDefault="00886989">
            <w:pPr>
              <w:pStyle w:val="TableParagraph"/>
              <w:tabs>
                <w:tab w:val="left" w:pos="3349"/>
              </w:tabs>
              <w:ind w:left="36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Client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 xml:space="preserve">2   </w:t>
            </w:r>
            <w:r w:rsidRPr="00347099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347099" w:rsidRPr="00347099" w14:paraId="35ED8044" w14:textId="77777777">
        <w:trPr>
          <w:trHeight w:val="664"/>
        </w:trPr>
        <w:tc>
          <w:tcPr>
            <w:tcW w:w="639" w:type="dxa"/>
          </w:tcPr>
          <w:p w14:paraId="7BADE55F" w14:textId="77777777" w:rsidR="00345499" w:rsidRPr="00347099" w:rsidRDefault="00886989">
            <w:pPr>
              <w:pStyle w:val="TableParagraph"/>
              <w:spacing w:before="184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757" w:type="dxa"/>
          </w:tcPr>
          <w:p w14:paraId="59455D61" w14:textId="77777777" w:rsidR="00345499" w:rsidRPr="00347099" w:rsidRDefault="00886989">
            <w:pPr>
              <w:pStyle w:val="TableParagraph"/>
              <w:spacing w:before="37"/>
              <w:ind w:left="4" w:right="25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Willing to relocate? If yes, please mention the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locations.</w:t>
            </w:r>
          </w:p>
        </w:tc>
        <w:tc>
          <w:tcPr>
            <w:tcW w:w="5350" w:type="dxa"/>
            <w:gridSpan w:val="5"/>
          </w:tcPr>
          <w:p w14:paraId="551C336B" w14:textId="77777777" w:rsidR="00345499" w:rsidRPr="00347099" w:rsidRDefault="00886989">
            <w:pPr>
              <w:pStyle w:val="TableParagraph"/>
              <w:spacing w:before="184"/>
              <w:ind w:left="11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1992D018" w14:textId="77777777">
        <w:trPr>
          <w:trHeight w:val="666"/>
        </w:trPr>
        <w:tc>
          <w:tcPr>
            <w:tcW w:w="639" w:type="dxa"/>
          </w:tcPr>
          <w:p w14:paraId="735E75DC" w14:textId="77777777" w:rsidR="00345499" w:rsidRPr="00347099" w:rsidRDefault="00886989">
            <w:pPr>
              <w:pStyle w:val="TableParagraph"/>
              <w:spacing w:before="184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757" w:type="dxa"/>
          </w:tcPr>
          <w:p w14:paraId="09DC6BDE" w14:textId="77777777" w:rsidR="00345499" w:rsidRPr="00347099" w:rsidRDefault="00886989">
            <w:pPr>
              <w:pStyle w:val="TableParagraph"/>
              <w:spacing w:before="37"/>
              <w:ind w:left="4" w:right="2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Willingness to work in Shifts – Under 24/7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working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environment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(with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rotating</w:t>
            </w:r>
            <w:r w:rsidRPr="003470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shifts)</w:t>
            </w:r>
          </w:p>
        </w:tc>
        <w:tc>
          <w:tcPr>
            <w:tcW w:w="5350" w:type="dxa"/>
            <w:gridSpan w:val="5"/>
          </w:tcPr>
          <w:p w14:paraId="6822C956" w14:textId="77777777" w:rsidR="00345499" w:rsidRPr="00347099" w:rsidRDefault="00886989">
            <w:pPr>
              <w:pStyle w:val="TableParagraph"/>
              <w:spacing w:before="184"/>
              <w:ind w:left="11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1338EDFC" w14:textId="77777777">
        <w:trPr>
          <w:trHeight w:val="1034"/>
        </w:trPr>
        <w:tc>
          <w:tcPr>
            <w:tcW w:w="639" w:type="dxa"/>
          </w:tcPr>
          <w:p w14:paraId="3045F91E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0772C9EB" w14:textId="77777777" w:rsidR="00345499" w:rsidRPr="00347099" w:rsidRDefault="00886989">
            <w:pPr>
              <w:pStyle w:val="TableParagraph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757" w:type="dxa"/>
          </w:tcPr>
          <w:p w14:paraId="59B903ED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29D886D9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2194" w:type="dxa"/>
            <w:gridSpan w:val="2"/>
          </w:tcPr>
          <w:p w14:paraId="72B9EDF3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61EA692E" w14:textId="6051CA65" w:rsidR="00345499" w:rsidRPr="00347099" w:rsidRDefault="00886989">
            <w:pPr>
              <w:pStyle w:val="TableParagraph"/>
              <w:ind w:left="278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Location</w:t>
            </w:r>
            <w:r w:rsidR="0043012F">
              <w:rPr>
                <w:rFonts w:asciiTheme="minorHAnsi" w:hAnsiTheme="minorHAnsi" w:cstheme="minorHAnsi"/>
              </w:rPr>
              <w:br/>
              <w:t>CHENNAI</w:t>
            </w:r>
          </w:p>
        </w:tc>
        <w:tc>
          <w:tcPr>
            <w:tcW w:w="3156" w:type="dxa"/>
            <w:gridSpan w:val="3"/>
          </w:tcPr>
          <w:p w14:paraId="78D1E4BF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53CB3C0D" w14:textId="77777777" w:rsidR="00345499" w:rsidRDefault="00886989">
            <w:pPr>
              <w:pStyle w:val="TableParagraph"/>
              <w:ind w:left="98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Home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Town</w:t>
            </w:r>
          </w:p>
          <w:p w14:paraId="274167D4" w14:textId="6D52F969" w:rsidR="0043012F" w:rsidRPr="00347099" w:rsidRDefault="0043012F">
            <w:pPr>
              <w:pStyle w:val="TableParagraph"/>
              <w:ind w:left="9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CHENNAI</w:t>
            </w:r>
          </w:p>
        </w:tc>
      </w:tr>
      <w:tr w:rsidR="00347099" w:rsidRPr="00347099" w14:paraId="25A7AF8F" w14:textId="77777777">
        <w:trPr>
          <w:trHeight w:val="601"/>
        </w:trPr>
        <w:tc>
          <w:tcPr>
            <w:tcW w:w="639" w:type="dxa"/>
          </w:tcPr>
          <w:p w14:paraId="0A0E9858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6CF7197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194" w:type="dxa"/>
            <w:gridSpan w:val="2"/>
          </w:tcPr>
          <w:p w14:paraId="5E99F972" w14:textId="77777777" w:rsidR="00345499" w:rsidRPr="00347099" w:rsidRDefault="00345499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</w:p>
        </w:tc>
        <w:tc>
          <w:tcPr>
            <w:tcW w:w="3156" w:type="dxa"/>
            <w:gridSpan w:val="3"/>
          </w:tcPr>
          <w:p w14:paraId="54038239" w14:textId="77777777" w:rsidR="00345499" w:rsidRPr="00347099" w:rsidRDefault="00345499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67160BD4" w14:textId="77777777">
        <w:trPr>
          <w:trHeight w:val="537"/>
        </w:trPr>
        <w:tc>
          <w:tcPr>
            <w:tcW w:w="639" w:type="dxa"/>
          </w:tcPr>
          <w:p w14:paraId="2D06B52D" w14:textId="77777777" w:rsidR="00345499" w:rsidRPr="00347099" w:rsidRDefault="00886989">
            <w:pPr>
              <w:pStyle w:val="TableParagraph"/>
              <w:spacing w:before="121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757" w:type="dxa"/>
          </w:tcPr>
          <w:p w14:paraId="756149F9" w14:textId="77777777" w:rsidR="00345499" w:rsidRPr="00347099" w:rsidRDefault="00886989">
            <w:pPr>
              <w:pStyle w:val="TableParagraph"/>
              <w:spacing w:before="121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Role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applied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</w:p>
        </w:tc>
        <w:tc>
          <w:tcPr>
            <w:tcW w:w="5350" w:type="dxa"/>
            <w:gridSpan w:val="5"/>
          </w:tcPr>
          <w:p w14:paraId="305FD25D" w14:textId="0847C310" w:rsidR="00345499" w:rsidRPr="00347099" w:rsidRDefault="003F4B89">
            <w:pPr>
              <w:pStyle w:val="TableParagraph"/>
              <w:spacing w:before="1"/>
              <w:ind w:left="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</w:t>
            </w:r>
            <w:r w:rsidRPr="003F4B89">
              <w:rPr>
                <w:rFonts w:asciiTheme="minorHAnsi" w:hAnsiTheme="minorHAnsi" w:cstheme="minorHAnsi"/>
              </w:rPr>
              <w:t>Data Scientist Advanced Analytics</w:t>
            </w:r>
          </w:p>
        </w:tc>
      </w:tr>
      <w:tr w:rsidR="00347099" w:rsidRPr="00347099" w14:paraId="3DE835F3" w14:textId="77777777">
        <w:trPr>
          <w:trHeight w:val="537"/>
        </w:trPr>
        <w:tc>
          <w:tcPr>
            <w:tcW w:w="639" w:type="dxa"/>
          </w:tcPr>
          <w:p w14:paraId="53D0C03F" w14:textId="77777777" w:rsidR="00345499" w:rsidRPr="00347099" w:rsidRDefault="00886989">
            <w:pPr>
              <w:pStyle w:val="TableParagraph"/>
              <w:spacing w:before="121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757" w:type="dxa"/>
          </w:tcPr>
          <w:p w14:paraId="0A6C10E0" w14:textId="77777777" w:rsidR="00345499" w:rsidRPr="00347099" w:rsidRDefault="00886989">
            <w:pPr>
              <w:pStyle w:val="TableParagraph"/>
              <w:spacing w:before="121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Total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Years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 experience</w:t>
            </w:r>
          </w:p>
        </w:tc>
        <w:tc>
          <w:tcPr>
            <w:tcW w:w="5350" w:type="dxa"/>
            <w:gridSpan w:val="5"/>
          </w:tcPr>
          <w:p w14:paraId="6ED008A3" w14:textId="7AFAF12F" w:rsidR="00345499" w:rsidRPr="00347099" w:rsidRDefault="0043012F">
            <w:pPr>
              <w:pStyle w:val="TableParagraph"/>
              <w:spacing w:line="292" w:lineRule="exact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 YEARS 3 MONTHS</w:t>
            </w:r>
          </w:p>
        </w:tc>
      </w:tr>
      <w:tr w:rsidR="00347099" w:rsidRPr="00347099" w14:paraId="33AB1147" w14:textId="77777777">
        <w:trPr>
          <w:trHeight w:val="537"/>
        </w:trPr>
        <w:tc>
          <w:tcPr>
            <w:tcW w:w="639" w:type="dxa"/>
          </w:tcPr>
          <w:p w14:paraId="106A71F0" w14:textId="77777777" w:rsidR="00345499" w:rsidRPr="00347099" w:rsidRDefault="00886989">
            <w:pPr>
              <w:pStyle w:val="TableParagraph"/>
              <w:spacing w:before="119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757" w:type="dxa"/>
          </w:tcPr>
          <w:p w14:paraId="5EA1C2AD" w14:textId="77777777" w:rsidR="00345499" w:rsidRPr="00347099" w:rsidRDefault="00886989">
            <w:pPr>
              <w:pStyle w:val="TableParagraph"/>
              <w:spacing w:before="11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Relevant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Years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experience</w:t>
            </w:r>
          </w:p>
        </w:tc>
        <w:tc>
          <w:tcPr>
            <w:tcW w:w="5350" w:type="dxa"/>
            <w:gridSpan w:val="5"/>
          </w:tcPr>
          <w:p w14:paraId="7EB6536A" w14:textId="1DE37140" w:rsidR="00345499" w:rsidRPr="00347099" w:rsidRDefault="0043012F">
            <w:pPr>
              <w:pStyle w:val="TableParagraph"/>
              <w:spacing w:line="292" w:lineRule="exact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YEARS 3 MONTHS</w:t>
            </w:r>
          </w:p>
        </w:tc>
      </w:tr>
      <w:tr w:rsidR="00347099" w:rsidRPr="00347099" w14:paraId="5F146EA0" w14:textId="77777777">
        <w:trPr>
          <w:trHeight w:val="431"/>
        </w:trPr>
        <w:tc>
          <w:tcPr>
            <w:tcW w:w="639" w:type="dxa"/>
          </w:tcPr>
          <w:p w14:paraId="44C2AFBA" w14:textId="77777777" w:rsidR="00345499" w:rsidRPr="00347099" w:rsidRDefault="00886989">
            <w:pPr>
              <w:pStyle w:val="TableParagraph"/>
              <w:spacing w:before="66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757" w:type="dxa"/>
          </w:tcPr>
          <w:p w14:paraId="7BDC51BA" w14:textId="77777777" w:rsidR="00345499" w:rsidRPr="00347099" w:rsidRDefault="00886989">
            <w:pPr>
              <w:pStyle w:val="TableParagraph"/>
              <w:spacing w:before="66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Certification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</w:rPr>
              <w:t>any:s</w:t>
            </w:r>
            <w:proofErr w:type="spellEnd"/>
          </w:p>
        </w:tc>
        <w:tc>
          <w:tcPr>
            <w:tcW w:w="5350" w:type="dxa"/>
            <w:gridSpan w:val="5"/>
          </w:tcPr>
          <w:p w14:paraId="4E3840A2" w14:textId="357D91FB" w:rsidR="00345499" w:rsidRPr="00347099" w:rsidRDefault="0043012F">
            <w:pPr>
              <w:pStyle w:val="TableParagraph"/>
              <w:spacing w:before="94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Master Data Analytics , Tableau ,Data Science , Data Visualization ,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47099" w:rsidRPr="00347099" w14:paraId="2D0E2AD6" w14:textId="77777777">
        <w:trPr>
          <w:trHeight w:val="1449"/>
        </w:trPr>
        <w:tc>
          <w:tcPr>
            <w:tcW w:w="639" w:type="dxa"/>
          </w:tcPr>
          <w:p w14:paraId="2DE4DFE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06F1483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0072ACC7" w14:textId="77777777" w:rsidR="00345499" w:rsidRPr="00347099" w:rsidRDefault="00886989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757" w:type="dxa"/>
          </w:tcPr>
          <w:p w14:paraId="4A5AF0D6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1DD61178" w14:textId="77777777" w:rsidR="00345499" w:rsidRPr="00347099" w:rsidRDefault="00886989">
            <w:pPr>
              <w:pStyle w:val="TableParagraph"/>
              <w:ind w:left="4" w:right="15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Reason for changing the Current job / Previous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</w:p>
        </w:tc>
        <w:tc>
          <w:tcPr>
            <w:tcW w:w="5350" w:type="dxa"/>
            <w:gridSpan w:val="5"/>
          </w:tcPr>
          <w:p w14:paraId="3868F1B9" w14:textId="18B5EA4F" w:rsidR="00345499" w:rsidRPr="00347099" w:rsidRDefault="0043012F">
            <w:pPr>
              <w:pStyle w:val="TableParagraph"/>
              <w:spacing w:before="1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 my carrier growth and to learn new people culture.</w:t>
            </w:r>
          </w:p>
        </w:tc>
      </w:tr>
      <w:tr w:rsidR="00347099" w:rsidRPr="00347099" w14:paraId="79BA71A0" w14:textId="77777777">
        <w:trPr>
          <w:trHeight w:val="374"/>
        </w:trPr>
        <w:tc>
          <w:tcPr>
            <w:tcW w:w="639" w:type="dxa"/>
          </w:tcPr>
          <w:p w14:paraId="138E2B69" w14:textId="77777777" w:rsidR="00345499" w:rsidRPr="00347099" w:rsidRDefault="00886989">
            <w:pPr>
              <w:pStyle w:val="TableParagraph"/>
              <w:spacing w:before="37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4757" w:type="dxa"/>
          </w:tcPr>
          <w:p w14:paraId="5024228D" w14:textId="77777777" w:rsidR="00345499" w:rsidRPr="00347099" w:rsidRDefault="00886989">
            <w:pPr>
              <w:pStyle w:val="TableParagraph"/>
              <w:spacing w:before="37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5350" w:type="dxa"/>
            <w:gridSpan w:val="5"/>
          </w:tcPr>
          <w:p w14:paraId="154E5909" w14:textId="3BDE48AD" w:rsidR="00345499" w:rsidRPr="00347099" w:rsidRDefault="0043012F">
            <w:pPr>
              <w:pStyle w:val="TableParagraph"/>
              <w:spacing w:before="49"/>
              <w:ind w:left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 Business Associate (Data Analyst)</w:t>
            </w:r>
          </w:p>
        </w:tc>
      </w:tr>
      <w:tr w:rsidR="00347099" w:rsidRPr="00347099" w14:paraId="57F12E2D" w14:textId="77777777">
        <w:trPr>
          <w:trHeight w:val="664"/>
        </w:trPr>
        <w:tc>
          <w:tcPr>
            <w:tcW w:w="639" w:type="dxa"/>
          </w:tcPr>
          <w:p w14:paraId="00A612A5" w14:textId="77777777" w:rsidR="00345499" w:rsidRPr="00347099" w:rsidRDefault="00886989">
            <w:pPr>
              <w:pStyle w:val="TableParagraph"/>
              <w:spacing w:before="184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757" w:type="dxa"/>
          </w:tcPr>
          <w:p w14:paraId="7E25FFCE" w14:textId="77777777" w:rsidR="00345499" w:rsidRPr="00347099" w:rsidRDefault="00886989">
            <w:pPr>
              <w:pStyle w:val="TableParagraph"/>
              <w:spacing w:before="37"/>
              <w:ind w:left="4" w:right="576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Notice Period / Negotiable / Compensated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payout</w:t>
            </w:r>
          </w:p>
        </w:tc>
        <w:tc>
          <w:tcPr>
            <w:tcW w:w="5350" w:type="dxa"/>
            <w:gridSpan w:val="5"/>
          </w:tcPr>
          <w:p w14:paraId="12D38710" w14:textId="514750C9" w:rsidR="00345499" w:rsidRPr="00347099" w:rsidRDefault="0043012F">
            <w:pPr>
              <w:pStyle w:val="TableParagraph"/>
              <w:spacing w:before="184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Immediate Joiner </w:t>
            </w:r>
          </w:p>
        </w:tc>
      </w:tr>
      <w:tr w:rsidR="00347099" w:rsidRPr="00347099" w14:paraId="2E05E712" w14:textId="77777777">
        <w:trPr>
          <w:trHeight w:val="431"/>
        </w:trPr>
        <w:tc>
          <w:tcPr>
            <w:tcW w:w="639" w:type="dxa"/>
          </w:tcPr>
          <w:p w14:paraId="5A856B7B" w14:textId="77777777" w:rsidR="00345499" w:rsidRPr="00347099" w:rsidRDefault="00886989">
            <w:pPr>
              <w:pStyle w:val="TableParagraph"/>
              <w:spacing w:before="69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757" w:type="dxa"/>
          </w:tcPr>
          <w:p w14:paraId="4B79468B" w14:textId="77777777" w:rsidR="00345499" w:rsidRPr="00347099" w:rsidRDefault="00886989">
            <w:pPr>
              <w:pStyle w:val="TableParagraph"/>
              <w:spacing w:before="6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Education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History:</w:t>
            </w:r>
          </w:p>
        </w:tc>
        <w:tc>
          <w:tcPr>
            <w:tcW w:w="1529" w:type="dxa"/>
          </w:tcPr>
          <w:p w14:paraId="06941BD0" w14:textId="77777777" w:rsidR="00345499" w:rsidRPr="00347099" w:rsidRDefault="00886989">
            <w:pPr>
              <w:pStyle w:val="TableParagraph"/>
              <w:spacing w:before="69"/>
              <w:ind w:left="37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X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(SSLC)</w:t>
            </w:r>
          </w:p>
        </w:tc>
        <w:tc>
          <w:tcPr>
            <w:tcW w:w="992" w:type="dxa"/>
            <w:gridSpan w:val="2"/>
          </w:tcPr>
          <w:p w14:paraId="7AFBC1D1" w14:textId="77777777" w:rsidR="00345499" w:rsidRPr="00347099" w:rsidRDefault="00886989">
            <w:pPr>
              <w:pStyle w:val="TableParagraph"/>
              <w:spacing w:before="69"/>
              <w:ind w:left="7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XII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(HSC)</w:t>
            </w:r>
          </w:p>
        </w:tc>
        <w:tc>
          <w:tcPr>
            <w:tcW w:w="1530" w:type="dxa"/>
          </w:tcPr>
          <w:p w14:paraId="2747652A" w14:textId="77777777" w:rsidR="00345499" w:rsidRPr="00347099" w:rsidRDefault="00886989">
            <w:pPr>
              <w:pStyle w:val="TableParagraph"/>
              <w:spacing w:before="69"/>
              <w:ind w:left="2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Grad /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Dip.</w:t>
            </w:r>
          </w:p>
        </w:tc>
        <w:tc>
          <w:tcPr>
            <w:tcW w:w="1299" w:type="dxa"/>
          </w:tcPr>
          <w:p w14:paraId="7900C802" w14:textId="77777777" w:rsidR="00345499" w:rsidRPr="00347099" w:rsidRDefault="00886989">
            <w:pPr>
              <w:pStyle w:val="TableParagraph"/>
              <w:spacing w:before="69"/>
              <w:ind w:left="2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P.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Grad.</w:t>
            </w:r>
          </w:p>
        </w:tc>
      </w:tr>
      <w:tr w:rsidR="00347099" w:rsidRPr="00347099" w14:paraId="43D8409D" w14:textId="77777777">
        <w:trPr>
          <w:trHeight w:val="510"/>
        </w:trPr>
        <w:tc>
          <w:tcPr>
            <w:tcW w:w="639" w:type="dxa"/>
          </w:tcPr>
          <w:p w14:paraId="337E583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110ACBB6" w14:textId="77777777" w:rsidR="00345499" w:rsidRPr="00347099" w:rsidRDefault="00886989">
            <w:pPr>
              <w:pStyle w:val="TableParagraph"/>
              <w:spacing w:before="107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Percentage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scored</w:t>
            </w:r>
          </w:p>
        </w:tc>
        <w:tc>
          <w:tcPr>
            <w:tcW w:w="1529" w:type="dxa"/>
          </w:tcPr>
          <w:p w14:paraId="6635D284" w14:textId="57C0259F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46%</w:t>
            </w:r>
          </w:p>
        </w:tc>
        <w:tc>
          <w:tcPr>
            <w:tcW w:w="992" w:type="dxa"/>
            <w:gridSpan w:val="2"/>
          </w:tcPr>
          <w:p w14:paraId="39DA0425" w14:textId="29E1A407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43%</w:t>
            </w:r>
          </w:p>
        </w:tc>
        <w:tc>
          <w:tcPr>
            <w:tcW w:w="1530" w:type="dxa"/>
          </w:tcPr>
          <w:p w14:paraId="7BDDD262" w14:textId="1531B6CC" w:rsidR="00345499" w:rsidRPr="00347099" w:rsidRDefault="0043012F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C</w:t>
            </w:r>
          </w:p>
        </w:tc>
        <w:tc>
          <w:tcPr>
            <w:tcW w:w="1299" w:type="dxa"/>
          </w:tcPr>
          <w:p w14:paraId="07DCFCBB" w14:textId="00C67525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-</w:t>
            </w:r>
          </w:p>
        </w:tc>
      </w:tr>
      <w:tr w:rsidR="00347099" w:rsidRPr="00347099" w14:paraId="57F474D4" w14:textId="77777777">
        <w:trPr>
          <w:trHeight w:val="561"/>
        </w:trPr>
        <w:tc>
          <w:tcPr>
            <w:tcW w:w="639" w:type="dxa"/>
          </w:tcPr>
          <w:p w14:paraId="5A33A718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0A9E1851" w14:textId="77777777" w:rsidR="00345499" w:rsidRPr="00347099" w:rsidRDefault="00886989">
            <w:pPr>
              <w:pStyle w:val="TableParagraph"/>
              <w:spacing w:before="132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Year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Completion</w:t>
            </w:r>
          </w:p>
        </w:tc>
        <w:tc>
          <w:tcPr>
            <w:tcW w:w="1529" w:type="dxa"/>
          </w:tcPr>
          <w:p w14:paraId="6E1791AC" w14:textId="1DDA4FEE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2007-2008</w:t>
            </w:r>
          </w:p>
        </w:tc>
        <w:tc>
          <w:tcPr>
            <w:tcW w:w="992" w:type="dxa"/>
            <w:gridSpan w:val="2"/>
          </w:tcPr>
          <w:p w14:paraId="193C60CF" w14:textId="6AF5B71E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2008-2009</w:t>
            </w:r>
          </w:p>
        </w:tc>
        <w:tc>
          <w:tcPr>
            <w:tcW w:w="1530" w:type="dxa"/>
          </w:tcPr>
          <w:p w14:paraId="3C5A9946" w14:textId="4F2E9821" w:rsidR="00345499" w:rsidRPr="00347099" w:rsidRDefault="0043012F">
            <w:pPr>
              <w:pStyle w:val="TableParagraph"/>
              <w:spacing w:line="268" w:lineRule="exact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2014</w:t>
            </w:r>
          </w:p>
        </w:tc>
        <w:tc>
          <w:tcPr>
            <w:tcW w:w="1299" w:type="dxa"/>
          </w:tcPr>
          <w:p w14:paraId="7AB6F57B" w14:textId="07550C74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2024</w:t>
            </w:r>
          </w:p>
        </w:tc>
      </w:tr>
      <w:tr w:rsidR="00347099" w:rsidRPr="00347099" w14:paraId="2123BD1C" w14:textId="77777777">
        <w:trPr>
          <w:trHeight w:val="431"/>
        </w:trPr>
        <w:tc>
          <w:tcPr>
            <w:tcW w:w="639" w:type="dxa"/>
          </w:tcPr>
          <w:p w14:paraId="5832E0AD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32E229C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29" w:type="dxa"/>
          </w:tcPr>
          <w:p w14:paraId="2968DA4F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</w:tcPr>
          <w:p w14:paraId="368BD294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2D1A555A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14:paraId="6649328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5F83DCB3" w14:textId="77777777">
        <w:trPr>
          <w:trHeight w:val="2010"/>
        </w:trPr>
        <w:tc>
          <w:tcPr>
            <w:tcW w:w="639" w:type="dxa"/>
          </w:tcPr>
          <w:p w14:paraId="731A95C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DF05BB0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8FA66E5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694A57F9" w14:textId="77777777" w:rsidR="00345499" w:rsidRPr="00347099" w:rsidRDefault="00886989">
            <w:pPr>
              <w:pStyle w:val="TableParagraph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757" w:type="dxa"/>
          </w:tcPr>
          <w:p w14:paraId="641DE42A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9C710FF" w14:textId="77777777" w:rsidR="00345499" w:rsidRPr="00347099" w:rsidRDefault="00886989">
            <w:pPr>
              <w:pStyle w:val="TableParagraph"/>
              <w:ind w:left="4" w:right="4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 you authenticated resource’s education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history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fake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list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universities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published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by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UGC</w:t>
            </w:r>
          </w:p>
          <w:p w14:paraId="14E3FC80" w14:textId="77777777" w:rsidR="00345499" w:rsidRPr="00347099" w:rsidRDefault="00547A05">
            <w:pPr>
              <w:pStyle w:val="TableParagraph"/>
              <w:spacing w:before="45" w:line="237" w:lineRule="auto"/>
              <w:ind w:left="4" w:right="229"/>
              <w:rPr>
                <w:rFonts w:asciiTheme="minorHAnsi" w:hAnsiTheme="minorHAnsi" w:cstheme="minorHAnsi"/>
              </w:rPr>
            </w:pPr>
            <w:hyperlink r:id="rId9">
              <w:r w:rsidR="00886989" w:rsidRPr="00347099">
                <w:rPr>
                  <w:rFonts w:asciiTheme="minorHAnsi" w:hAnsiTheme="minorHAnsi" w:cstheme="minorHAnsi"/>
                  <w:spacing w:val="-1"/>
                  <w:u w:val="single" w:color="0462C1"/>
                </w:rPr>
                <w:t>http://www.ugc.ac.in/page/fake-</w:t>
              </w:r>
            </w:hyperlink>
            <w:r w:rsidR="00886989"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hyperlink r:id="rId10">
              <w:r w:rsidR="00886989" w:rsidRPr="00347099">
                <w:rPr>
                  <w:rFonts w:asciiTheme="minorHAnsi" w:hAnsiTheme="minorHAnsi" w:cstheme="minorHAnsi"/>
                  <w:u w:val="single" w:color="0462C1"/>
                </w:rPr>
                <w:t>universities.aspx</w:t>
              </w:r>
            </w:hyperlink>
          </w:p>
        </w:tc>
        <w:tc>
          <w:tcPr>
            <w:tcW w:w="5350" w:type="dxa"/>
            <w:gridSpan w:val="5"/>
          </w:tcPr>
          <w:p w14:paraId="095A89A1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15E91C5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40B19D1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48EA4C74" w14:textId="77777777" w:rsidR="00345499" w:rsidRPr="00347099" w:rsidRDefault="00886989">
            <w:pPr>
              <w:pStyle w:val="TableParagraph"/>
              <w:ind w:left="15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60B6A1B5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pgSz w:w="12240" w:h="15840"/>
          <w:pgMar w:top="2060" w:right="740" w:bottom="280" w:left="520" w:header="863" w:footer="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4757"/>
        <w:gridCol w:w="989"/>
        <w:gridCol w:w="720"/>
        <w:gridCol w:w="3542"/>
        <w:gridCol w:w="97"/>
      </w:tblGrid>
      <w:tr w:rsidR="00347099" w:rsidRPr="00347099" w14:paraId="08C2E828" w14:textId="77777777">
        <w:trPr>
          <w:trHeight w:val="818"/>
        </w:trPr>
        <w:tc>
          <w:tcPr>
            <w:tcW w:w="639" w:type="dxa"/>
          </w:tcPr>
          <w:p w14:paraId="59667F0F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4C254847" w14:textId="77777777" w:rsidR="00345499" w:rsidRPr="00347099" w:rsidRDefault="00886989">
            <w:pPr>
              <w:pStyle w:val="TableParagraph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4757" w:type="dxa"/>
          </w:tcPr>
          <w:p w14:paraId="4D529FDD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75CBB37B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Pay-rolling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company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5348" w:type="dxa"/>
            <w:gridSpan w:val="4"/>
          </w:tcPr>
          <w:p w14:paraId="22B1597D" w14:textId="3D573B34" w:rsidR="00345499" w:rsidRPr="00347099" w:rsidRDefault="003F4B89">
            <w:pPr>
              <w:pStyle w:val="TableParagraph"/>
              <w:spacing w:line="278" w:lineRule="auto"/>
              <w:ind w:left="4" w:right="3989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Smartshift</w:t>
            </w:r>
            <w:proofErr w:type="spellEnd"/>
            <w:r>
              <w:rPr>
                <w:rFonts w:asciiTheme="minorHAnsi" w:hAnsiTheme="minorHAnsi" w:cstheme="minorHAnsi"/>
              </w:rPr>
              <w:t xml:space="preserve"> Logistics </w:t>
            </w:r>
            <w:proofErr w:type="spellStart"/>
            <w:r>
              <w:rPr>
                <w:rFonts w:asciiTheme="minorHAnsi" w:hAnsiTheme="minorHAnsi" w:cstheme="minorHAnsi"/>
              </w:rPr>
              <w:t>Pvt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Lmet</w:t>
            </w:r>
            <w:proofErr w:type="spellEnd"/>
          </w:p>
        </w:tc>
      </w:tr>
      <w:tr w:rsidR="00347099" w:rsidRPr="00347099" w14:paraId="13DC2430" w14:textId="77777777">
        <w:trPr>
          <w:trHeight w:val="431"/>
        </w:trPr>
        <w:tc>
          <w:tcPr>
            <w:tcW w:w="10744" w:type="dxa"/>
            <w:gridSpan w:val="6"/>
          </w:tcPr>
          <w:p w14:paraId="3850EE8B" w14:textId="77777777" w:rsidR="00345499" w:rsidRPr="00347099" w:rsidRDefault="00886989">
            <w:pPr>
              <w:pStyle w:val="TableParagraph"/>
              <w:spacing w:before="66"/>
              <w:ind w:left="4217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General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Assessment</w:t>
            </w:r>
          </w:p>
        </w:tc>
      </w:tr>
      <w:tr w:rsidR="00347099" w:rsidRPr="00347099" w14:paraId="20A28EFE" w14:textId="77777777">
        <w:trPr>
          <w:trHeight w:val="2930"/>
        </w:trPr>
        <w:tc>
          <w:tcPr>
            <w:tcW w:w="639" w:type="dxa"/>
          </w:tcPr>
          <w:p w14:paraId="7F65092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21DBE9D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A2680F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22DC40B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50C6A4B3" w14:textId="77777777" w:rsidR="00345499" w:rsidRPr="00347099" w:rsidRDefault="00886989">
            <w:pPr>
              <w:pStyle w:val="TableParagraph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466" w:type="dxa"/>
            <w:gridSpan w:val="3"/>
          </w:tcPr>
          <w:p w14:paraId="6FA94489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BB72FFC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DB8A5E5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FC129BE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706B38E9" w14:textId="77777777" w:rsidR="00345499" w:rsidRPr="00347099" w:rsidRDefault="00886989">
            <w:pPr>
              <w:pStyle w:val="TableParagraph"/>
              <w:spacing w:before="1"/>
              <w:ind w:left="4" w:right="19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Assessment of candidate’s general attitude (team player, willing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learn,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positive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attitude, responsive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etc.):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(score 1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3639" w:type="dxa"/>
            <w:gridSpan w:val="2"/>
          </w:tcPr>
          <w:p w14:paraId="5C732925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74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-Below Average - Candidate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not acceptable</w:t>
            </w:r>
          </w:p>
          <w:p w14:paraId="48FE5CDD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433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Average - Candidate attitude is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613D5DC1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spacing w:line="242" w:lineRule="auto"/>
              <w:ind w:right="30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 xml:space="preserve">- Good -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Candidate is good team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player with Positive</w:t>
            </w:r>
            <w:r w:rsidRPr="00347099">
              <w:rPr>
                <w:rFonts w:asciiTheme="minorHAnsi" w:hAnsiTheme="minorHAnsi" w:cstheme="minorHAnsi"/>
                <w:spacing w:val="-3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attitude.</w:t>
            </w:r>
          </w:p>
          <w:p w14:paraId="0A429C4B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259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 Excellent - Candidate is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outstanding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Team player with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positive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and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responsive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</w:p>
          <w:p w14:paraId="3872A14B" w14:textId="77777777" w:rsidR="00345499" w:rsidRPr="00347099" w:rsidRDefault="00886989">
            <w:pPr>
              <w:pStyle w:val="TableParagraph"/>
              <w:spacing w:line="273" w:lineRule="exac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all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prospective</w:t>
            </w:r>
          </w:p>
        </w:tc>
      </w:tr>
      <w:tr w:rsidR="00347099" w:rsidRPr="00347099" w14:paraId="70A0E4C1" w14:textId="77777777">
        <w:trPr>
          <w:trHeight w:val="257"/>
        </w:trPr>
        <w:tc>
          <w:tcPr>
            <w:tcW w:w="639" w:type="dxa"/>
            <w:vMerge w:val="restart"/>
          </w:tcPr>
          <w:p w14:paraId="17546A7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C84EF9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2E8023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9AAD992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7A696FBB" w14:textId="77777777" w:rsidR="00345499" w:rsidRPr="00347099" w:rsidRDefault="00886989">
            <w:pPr>
              <w:pStyle w:val="TableParagraph"/>
              <w:spacing w:before="1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466" w:type="dxa"/>
            <w:gridSpan w:val="3"/>
            <w:vMerge w:val="restart"/>
          </w:tcPr>
          <w:p w14:paraId="39F053E4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3CF2E8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E384BE1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0C3CCFB" w14:textId="77777777" w:rsidR="00345499" w:rsidRPr="00347099" w:rsidRDefault="00886989">
            <w:pPr>
              <w:pStyle w:val="TableParagraph"/>
              <w:spacing w:before="1" w:line="292" w:lineRule="exact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Assessment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candidate’s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oral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communication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skills: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(score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1</w:t>
            </w:r>
          </w:p>
          <w:p w14:paraId="529B95A5" w14:textId="77777777" w:rsidR="00345499" w:rsidRPr="00347099" w:rsidRDefault="00886989">
            <w:pPr>
              <w:pStyle w:val="TableParagraph"/>
              <w:spacing w:line="292" w:lineRule="exact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3639" w:type="dxa"/>
            <w:gridSpan w:val="2"/>
            <w:tcBorders>
              <w:bottom w:val="nil"/>
            </w:tcBorders>
          </w:tcPr>
          <w:p w14:paraId="35C8BA53" w14:textId="77777777" w:rsidR="00345499" w:rsidRPr="00347099" w:rsidRDefault="00886989">
            <w:pPr>
              <w:pStyle w:val="TableParagraph"/>
              <w:spacing w:line="238" w:lineRule="exac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-Below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Average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 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</w:t>
            </w:r>
          </w:p>
        </w:tc>
      </w:tr>
      <w:tr w:rsidR="00347099" w:rsidRPr="00347099" w14:paraId="5AF785DE" w14:textId="77777777">
        <w:trPr>
          <w:trHeight w:val="2369"/>
        </w:trPr>
        <w:tc>
          <w:tcPr>
            <w:tcW w:w="639" w:type="dxa"/>
            <w:vMerge/>
            <w:tcBorders>
              <w:top w:val="nil"/>
            </w:tcBorders>
          </w:tcPr>
          <w:p w14:paraId="6774C1D0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6" w:type="dxa"/>
            <w:gridSpan w:val="3"/>
            <w:vMerge/>
            <w:tcBorders>
              <w:top w:val="nil"/>
            </w:tcBorders>
          </w:tcPr>
          <w:p w14:paraId="053C3297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39" w:type="dxa"/>
            <w:gridSpan w:val="2"/>
            <w:tcBorders>
              <w:top w:val="nil"/>
            </w:tcBorders>
          </w:tcPr>
          <w:p w14:paraId="716D7F27" w14:textId="77777777" w:rsidR="00345499" w:rsidRPr="00347099" w:rsidRDefault="00886989">
            <w:pPr>
              <w:pStyle w:val="TableParagraph"/>
              <w:spacing w:before="24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level is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not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10B3F322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right="33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Average - Candidate skill level is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62830B7C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right="369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 xml:space="preserve">- Good -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Candidate having good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knowledge in the</w:t>
            </w:r>
            <w:r w:rsidRPr="00347099">
              <w:rPr>
                <w:rFonts w:asciiTheme="minorHAnsi" w:hAnsiTheme="minorHAnsi" w:cstheme="minorHAnsi"/>
                <w:spacing w:val="-2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skill</w:t>
            </w:r>
          </w:p>
          <w:p w14:paraId="585C6D5C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left="18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Excellent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having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</w:p>
          <w:p w14:paraId="6CDC500A" w14:textId="77777777" w:rsidR="00345499" w:rsidRPr="00347099" w:rsidRDefault="00886989">
            <w:pPr>
              <w:pStyle w:val="TableParagraph"/>
              <w:spacing w:line="290" w:lineRule="atLeas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depth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&amp;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outstanding</w:t>
            </w:r>
            <w:r w:rsidRPr="0034709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knowledge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from all prospective</w:t>
            </w:r>
          </w:p>
        </w:tc>
      </w:tr>
      <w:tr w:rsidR="00347099" w:rsidRPr="00347099" w14:paraId="3B80362E" w14:textId="77777777">
        <w:trPr>
          <w:trHeight w:val="431"/>
        </w:trPr>
        <w:tc>
          <w:tcPr>
            <w:tcW w:w="10744" w:type="dxa"/>
            <w:gridSpan w:val="6"/>
          </w:tcPr>
          <w:p w14:paraId="64D787C3" w14:textId="77777777" w:rsidR="00345499" w:rsidRPr="00347099" w:rsidRDefault="00886989">
            <w:pPr>
              <w:pStyle w:val="TableParagraph"/>
              <w:spacing w:before="66"/>
              <w:ind w:left="4219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0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Declaration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</w:t>
            </w:r>
          </w:p>
        </w:tc>
      </w:tr>
      <w:tr w:rsidR="00347099" w:rsidRPr="00347099" w14:paraId="7B686725" w14:textId="77777777">
        <w:trPr>
          <w:trHeight w:val="2436"/>
        </w:trPr>
        <w:tc>
          <w:tcPr>
            <w:tcW w:w="10744" w:type="dxa"/>
            <w:gridSpan w:val="6"/>
          </w:tcPr>
          <w:p w14:paraId="40AB6398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spacing w:line="292" w:lineRule="exact"/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know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Please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certify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YES.</w:t>
            </w:r>
          </w:p>
          <w:p w14:paraId="0A1892BE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evaluated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resume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respect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Description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shared.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</w:t>
            </w:r>
          </w:p>
          <w:p w14:paraId="6BC2324D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ind w:right="64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personally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spoken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candidate,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assessed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candidates'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respect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description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&amp;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find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 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suitable.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filled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 assessment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accordingly.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</w:t>
            </w:r>
          </w:p>
          <w:p w14:paraId="1410A56B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spacing w:before="38"/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am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available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clarification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any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technical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aspect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profile.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Below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are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details:</w:t>
            </w:r>
          </w:p>
          <w:p w14:paraId="5DA6ADA5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Name: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Bharathy V</w:t>
            </w:r>
          </w:p>
          <w:p w14:paraId="5E60807C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Email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id: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hyperlink r:id="rId11">
              <w:r w:rsidRPr="00347099">
                <w:rPr>
                  <w:rFonts w:asciiTheme="minorHAnsi" w:hAnsiTheme="minorHAnsi" w:cstheme="minorHAnsi"/>
                  <w:u w:val="single" w:color="0462C1"/>
                </w:rPr>
                <w:t>mailto:bharathy.v@ibridgetechsoft.com</w:t>
              </w:r>
            </w:hyperlink>
          </w:p>
          <w:p w14:paraId="372E0451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Mobile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Number: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8123680320</w:t>
            </w:r>
          </w:p>
        </w:tc>
      </w:tr>
      <w:tr w:rsidR="00347099" w:rsidRPr="00347099" w14:paraId="050ED81B" w14:textId="77777777">
        <w:trPr>
          <w:trHeight w:val="431"/>
        </w:trPr>
        <w:tc>
          <w:tcPr>
            <w:tcW w:w="10744" w:type="dxa"/>
            <w:gridSpan w:val="6"/>
          </w:tcPr>
          <w:p w14:paraId="6F4A00D5" w14:textId="77777777" w:rsidR="00345499" w:rsidRPr="00347099" w:rsidRDefault="00886989">
            <w:pPr>
              <w:pStyle w:val="TableParagraph"/>
              <w:spacing w:before="69"/>
              <w:ind w:left="4219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Others</w:t>
            </w:r>
          </w:p>
        </w:tc>
      </w:tr>
      <w:tr w:rsidR="00347099" w:rsidRPr="00347099" w14:paraId="3F5D2A9C" w14:textId="77777777" w:rsidTr="00347099">
        <w:trPr>
          <w:trHeight w:val="755"/>
        </w:trPr>
        <w:tc>
          <w:tcPr>
            <w:tcW w:w="6385" w:type="dxa"/>
            <w:gridSpan w:val="3"/>
          </w:tcPr>
          <w:p w14:paraId="25852681" w14:textId="77777777" w:rsidR="00345499" w:rsidRPr="00347099" w:rsidRDefault="00886989">
            <w:pPr>
              <w:pStyle w:val="TableParagraph"/>
              <w:spacing w:before="42" w:line="276" w:lineRule="auto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verified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last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3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months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salary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slip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candidates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 company</w:t>
            </w:r>
          </w:p>
        </w:tc>
        <w:tc>
          <w:tcPr>
            <w:tcW w:w="4262" w:type="dxa"/>
            <w:gridSpan w:val="2"/>
          </w:tcPr>
          <w:p w14:paraId="0022DA2A" w14:textId="77777777" w:rsidR="00345499" w:rsidRPr="00347099" w:rsidRDefault="00886989">
            <w:pPr>
              <w:pStyle w:val="TableParagraph"/>
              <w:spacing w:before="109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 w:val="restart"/>
            <w:tcBorders>
              <w:bottom w:val="nil"/>
              <w:right w:val="nil"/>
            </w:tcBorders>
          </w:tcPr>
          <w:p w14:paraId="541832A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2AF7D54B" w14:textId="77777777" w:rsidTr="00347099">
        <w:trPr>
          <w:trHeight w:val="753"/>
        </w:trPr>
        <w:tc>
          <w:tcPr>
            <w:tcW w:w="6385" w:type="dxa"/>
            <w:gridSpan w:val="3"/>
          </w:tcPr>
          <w:p w14:paraId="74386C06" w14:textId="77777777" w:rsidR="00345499" w:rsidRPr="00347099" w:rsidRDefault="00886989">
            <w:pPr>
              <w:pStyle w:val="TableParagraph"/>
              <w:spacing w:before="40" w:line="276" w:lineRule="auto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verified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company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offer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letter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/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revised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offer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letter</w:t>
            </w:r>
          </w:p>
        </w:tc>
        <w:tc>
          <w:tcPr>
            <w:tcW w:w="4262" w:type="dxa"/>
            <w:gridSpan w:val="2"/>
          </w:tcPr>
          <w:p w14:paraId="33951BB7" w14:textId="77777777" w:rsidR="00345499" w:rsidRPr="00347099" w:rsidRDefault="00886989">
            <w:pPr>
              <w:pStyle w:val="TableParagraph"/>
              <w:spacing w:before="107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 w14:paraId="7A5506EE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236B67CB" w14:textId="77777777" w:rsidTr="00347099">
        <w:trPr>
          <w:trHeight w:val="537"/>
        </w:trPr>
        <w:tc>
          <w:tcPr>
            <w:tcW w:w="6385" w:type="dxa"/>
            <w:gridSpan w:val="3"/>
          </w:tcPr>
          <w:p w14:paraId="00BE6967" w14:textId="77777777" w:rsidR="00345499" w:rsidRPr="00347099" w:rsidRDefault="00886989">
            <w:pPr>
              <w:pStyle w:val="TableParagraph"/>
              <w:spacing w:before="11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sent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test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mail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4262" w:type="dxa"/>
            <w:gridSpan w:val="2"/>
          </w:tcPr>
          <w:p w14:paraId="23DE4F04" w14:textId="77777777" w:rsidR="00345499" w:rsidRPr="00347099" w:rsidRDefault="00886989">
            <w:pPr>
              <w:pStyle w:val="TableParagraph"/>
              <w:spacing w:line="292" w:lineRule="exact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 w14:paraId="228A0195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</w:tr>
    </w:tbl>
    <w:p w14:paraId="6A798A7B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pgSz w:w="12240" w:h="15840"/>
          <w:pgMar w:top="2060" w:right="740" w:bottom="280" w:left="520" w:header="863" w:footer="0" w:gutter="0"/>
          <w:cols w:space="720"/>
        </w:sectPr>
      </w:pPr>
    </w:p>
    <w:p w14:paraId="53C28DED" w14:textId="77777777" w:rsidR="00345499" w:rsidRPr="00347099" w:rsidRDefault="00345499">
      <w:pPr>
        <w:pStyle w:val="BodyText"/>
        <w:spacing w:before="11"/>
        <w:ind w:left="0"/>
        <w:rPr>
          <w:rFonts w:asciiTheme="minorHAnsi" w:hAnsiTheme="minorHAnsi" w:cstheme="minorHAnsi"/>
          <w:sz w:val="22"/>
          <w:szCs w:val="22"/>
        </w:rPr>
      </w:pPr>
    </w:p>
    <w:p w14:paraId="69CB9B35" w14:textId="417D8E9E" w:rsidR="00345499" w:rsidRPr="00347099" w:rsidRDefault="003F4B89">
      <w:pPr>
        <w:pStyle w:val="BodyText"/>
        <w:ind w:left="111"/>
        <w:rPr>
          <w:rFonts w:asciiTheme="minorHAnsi" w:hAnsiTheme="minorHAnsi" w:cstheme="minorHAnsi"/>
          <w:sz w:val="22"/>
          <w:szCs w:val="22"/>
        </w:rPr>
      </w:pPr>
      <w:r>
        <w:rPr>
          <w:szCs w:val="22"/>
        </w:rPr>
        <w:t>Sumanji.ssumanji05@gmail.com</w:t>
      </w:r>
      <w:r w:rsidR="00B34FFA" w:rsidRPr="0034709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05367887" wp14:editId="2B1540E4">
                <wp:extent cx="7471074" cy="271308"/>
                <wp:effectExtent l="0" t="0" r="0" b="0"/>
                <wp:docPr id="1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1074" cy="271308"/>
                          <a:chOff x="4" y="-116"/>
                          <a:chExt cx="10390" cy="568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9" y="0"/>
                            <a:ext cx="10385" cy="452"/>
                          </a:xfrm>
                          <a:custGeom>
                            <a:avLst/>
                            <a:gdLst>
                              <a:gd name="T0" fmla="+- 0 6395 10"/>
                              <a:gd name="T1" fmla="*/ T0 w 10385"/>
                              <a:gd name="T2" fmla="*/ 0 h 452"/>
                              <a:gd name="T3" fmla="+- 0 6385 10"/>
                              <a:gd name="T4" fmla="*/ T3 w 10385"/>
                              <a:gd name="T5" fmla="*/ 0 h 452"/>
                              <a:gd name="T6" fmla="+- 0 10 10"/>
                              <a:gd name="T7" fmla="*/ T6 w 10385"/>
                              <a:gd name="T8" fmla="*/ 0 h 452"/>
                              <a:gd name="T9" fmla="+- 0 10 10"/>
                              <a:gd name="T10" fmla="*/ T9 w 10385"/>
                              <a:gd name="T11" fmla="*/ 10 h 452"/>
                              <a:gd name="T12" fmla="+- 0 6385 10"/>
                              <a:gd name="T13" fmla="*/ T12 w 10385"/>
                              <a:gd name="T14" fmla="*/ 10 h 452"/>
                              <a:gd name="T15" fmla="+- 0 6385 10"/>
                              <a:gd name="T16" fmla="*/ T15 w 10385"/>
                              <a:gd name="T17" fmla="*/ 442 h 452"/>
                              <a:gd name="T18" fmla="+- 0 10 10"/>
                              <a:gd name="T19" fmla="*/ T18 w 10385"/>
                              <a:gd name="T20" fmla="*/ 442 h 452"/>
                              <a:gd name="T21" fmla="+- 0 10 10"/>
                              <a:gd name="T22" fmla="*/ T21 w 10385"/>
                              <a:gd name="T23" fmla="*/ 451 h 452"/>
                              <a:gd name="T24" fmla="+- 0 6385 10"/>
                              <a:gd name="T25" fmla="*/ T24 w 10385"/>
                              <a:gd name="T26" fmla="*/ 451 h 452"/>
                              <a:gd name="T27" fmla="+- 0 6395 10"/>
                              <a:gd name="T28" fmla="*/ T27 w 10385"/>
                              <a:gd name="T29" fmla="*/ 451 h 452"/>
                              <a:gd name="T30" fmla="+- 0 6395 10"/>
                              <a:gd name="T31" fmla="*/ T30 w 10385"/>
                              <a:gd name="T32" fmla="*/ 442 h 452"/>
                              <a:gd name="T33" fmla="+- 0 6395 10"/>
                              <a:gd name="T34" fmla="*/ T33 w 10385"/>
                              <a:gd name="T35" fmla="*/ 10 h 452"/>
                              <a:gd name="T36" fmla="+- 0 6395 10"/>
                              <a:gd name="T37" fmla="*/ T36 w 10385"/>
                              <a:gd name="T38" fmla="*/ 0 h 452"/>
                              <a:gd name="T39" fmla="+- 0 10384 10"/>
                              <a:gd name="T40" fmla="*/ T39 w 10385"/>
                              <a:gd name="T41" fmla="*/ 442 h 452"/>
                              <a:gd name="T42" fmla="+- 0 6395 10"/>
                              <a:gd name="T43" fmla="*/ T42 w 10385"/>
                              <a:gd name="T44" fmla="*/ 442 h 452"/>
                              <a:gd name="T45" fmla="+- 0 6395 10"/>
                              <a:gd name="T46" fmla="*/ T45 w 10385"/>
                              <a:gd name="T47" fmla="*/ 451 h 452"/>
                              <a:gd name="T48" fmla="+- 0 10384 10"/>
                              <a:gd name="T49" fmla="*/ T48 w 10385"/>
                              <a:gd name="T50" fmla="*/ 451 h 452"/>
                              <a:gd name="T51" fmla="+- 0 10384 10"/>
                              <a:gd name="T52" fmla="*/ T51 w 10385"/>
                              <a:gd name="T53" fmla="*/ 442 h 452"/>
                              <a:gd name="T54" fmla="+- 0 10384 10"/>
                              <a:gd name="T55" fmla="*/ T54 w 10385"/>
                              <a:gd name="T56" fmla="*/ 0 h 452"/>
                              <a:gd name="T57" fmla="+- 0 6395 10"/>
                              <a:gd name="T58" fmla="*/ T57 w 10385"/>
                              <a:gd name="T59" fmla="*/ 0 h 452"/>
                              <a:gd name="T60" fmla="+- 0 6395 10"/>
                              <a:gd name="T61" fmla="*/ T60 w 10385"/>
                              <a:gd name="T62" fmla="*/ 10 h 452"/>
                              <a:gd name="T63" fmla="+- 0 10384 10"/>
                              <a:gd name="T64" fmla="*/ T63 w 10385"/>
                              <a:gd name="T65" fmla="*/ 10 h 452"/>
                              <a:gd name="T66" fmla="+- 0 10384 10"/>
                              <a:gd name="T67" fmla="*/ T66 w 10385"/>
                              <a:gd name="T68" fmla="*/ 0 h 452"/>
                              <a:gd name="T69" fmla="+- 0 10394 10"/>
                              <a:gd name="T70" fmla="*/ T69 w 10385"/>
                              <a:gd name="T71" fmla="*/ 0 h 452"/>
                              <a:gd name="T72" fmla="+- 0 10384 10"/>
                              <a:gd name="T73" fmla="*/ T72 w 10385"/>
                              <a:gd name="T74" fmla="*/ 0 h 452"/>
                              <a:gd name="T75" fmla="+- 0 10384 10"/>
                              <a:gd name="T76" fmla="*/ T75 w 10385"/>
                              <a:gd name="T77" fmla="*/ 10 h 452"/>
                              <a:gd name="T78" fmla="+- 0 10384 10"/>
                              <a:gd name="T79" fmla="*/ T78 w 10385"/>
                              <a:gd name="T80" fmla="*/ 442 h 452"/>
                              <a:gd name="T81" fmla="+- 0 10384 10"/>
                              <a:gd name="T82" fmla="*/ T81 w 10385"/>
                              <a:gd name="T83" fmla="*/ 451 h 452"/>
                              <a:gd name="T84" fmla="+- 0 10394 10"/>
                              <a:gd name="T85" fmla="*/ T84 w 10385"/>
                              <a:gd name="T86" fmla="*/ 451 h 452"/>
                              <a:gd name="T87" fmla="+- 0 10394 10"/>
                              <a:gd name="T88" fmla="*/ T87 w 10385"/>
                              <a:gd name="T89" fmla="*/ 442 h 452"/>
                              <a:gd name="T90" fmla="+- 0 10394 10"/>
                              <a:gd name="T91" fmla="*/ T90 w 10385"/>
                              <a:gd name="T92" fmla="*/ 10 h 452"/>
                              <a:gd name="T93" fmla="+- 0 10394 10"/>
                              <a:gd name="T94" fmla="*/ T93 w 10385"/>
                              <a:gd name="T95" fmla="*/ 0 h 45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385" h="452">
                                <a:moveTo>
                                  <a:pt x="6385" y="0"/>
                                </a:moveTo>
                                <a:lnTo>
                                  <a:pt x="6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75" y="10"/>
                                </a:lnTo>
                                <a:lnTo>
                                  <a:pt x="6375" y="442"/>
                                </a:lnTo>
                                <a:lnTo>
                                  <a:pt x="0" y="442"/>
                                </a:lnTo>
                                <a:lnTo>
                                  <a:pt x="0" y="451"/>
                                </a:lnTo>
                                <a:lnTo>
                                  <a:pt x="6375" y="451"/>
                                </a:lnTo>
                                <a:lnTo>
                                  <a:pt x="6385" y="451"/>
                                </a:lnTo>
                                <a:lnTo>
                                  <a:pt x="6385" y="442"/>
                                </a:lnTo>
                                <a:lnTo>
                                  <a:pt x="6385" y="10"/>
                                </a:lnTo>
                                <a:lnTo>
                                  <a:pt x="6385" y="0"/>
                                </a:lnTo>
                                <a:close/>
                                <a:moveTo>
                                  <a:pt x="10374" y="442"/>
                                </a:moveTo>
                                <a:lnTo>
                                  <a:pt x="6385" y="442"/>
                                </a:lnTo>
                                <a:lnTo>
                                  <a:pt x="6385" y="451"/>
                                </a:lnTo>
                                <a:lnTo>
                                  <a:pt x="10374" y="451"/>
                                </a:lnTo>
                                <a:lnTo>
                                  <a:pt x="10374" y="442"/>
                                </a:lnTo>
                                <a:close/>
                                <a:moveTo>
                                  <a:pt x="10374" y="0"/>
                                </a:moveTo>
                                <a:lnTo>
                                  <a:pt x="6385" y="0"/>
                                </a:lnTo>
                                <a:lnTo>
                                  <a:pt x="6385" y="10"/>
                                </a:lnTo>
                                <a:lnTo>
                                  <a:pt x="10374" y="10"/>
                                </a:lnTo>
                                <a:lnTo>
                                  <a:pt x="10374" y="0"/>
                                </a:lnTo>
                                <a:close/>
                                <a:moveTo>
                                  <a:pt x="10384" y="0"/>
                                </a:moveTo>
                                <a:lnTo>
                                  <a:pt x="10374" y="0"/>
                                </a:lnTo>
                                <a:lnTo>
                                  <a:pt x="10374" y="10"/>
                                </a:lnTo>
                                <a:lnTo>
                                  <a:pt x="10374" y="442"/>
                                </a:lnTo>
                                <a:lnTo>
                                  <a:pt x="10374" y="451"/>
                                </a:lnTo>
                                <a:lnTo>
                                  <a:pt x="10384" y="451"/>
                                </a:lnTo>
                                <a:lnTo>
                                  <a:pt x="10384" y="442"/>
                                </a:lnTo>
                                <a:lnTo>
                                  <a:pt x="10384" y="10"/>
                                </a:lnTo>
                                <a:lnTo>
                                  <a:pt x="1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-116"/>
                            <a:ext cx="6386" cy="4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F8991B" w14:textId="77777777" w:rsidR="00345499" w:rsidRDefault="00886989">
                              <w:pPr>
                                <w:spacing w:line="29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official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check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authenticity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67887" id="Group 4" o:spid="_x0000_s1026" style="width:588.25pt;height:21.35pt;mso-position-horizontal-relative:char;mso-position-vertical-relative:line" coordorigin="4,-116" coordsize="10390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">
                <v:shape id="AutoShape 5" o:spid="_x0000_s1027" style="position:absolute;left:9;width:10385;height:452;visibility:visible;mso-wrap-style:square;v-text-anchor:top" coordsize="10385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" path="m6385,r-10,l,,,10r6375,l6375,442,,442r,9l6375,451r10,l6385,442r,-432l6385,xm10374,442r-3989,l6385,451r3989,l10374,442xm10374,l6385,r,10l10374,10r,-10xm10384,r-10,l10374,10r,432l10374,451r10,l10384,442r,-432l10384,xe" fillcolor="black" stroked="f">
                  <v:path arrowok="t" o:connecttype="custom" o:connectlocs="6385,0;6375,0;0,0;0,10;6375,10;6375,442;0,442;0,451;6375,451;6385,451;6385,442;6385,10;6385,0;10374,442;6385,442;6385,451;10374,451;10374,442;10374,0;6385,0;6385,10;10374,10;10374,0;10384,0;10374,0;10374,10;10374,442;10374,451;10384,451;10384,442;10384,10;10384,0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;top:-116;width:6386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23F8991B" w14:textId="77777777" w:rsidR="00345499" w:rsidRDefault="00886989">
                        <w:p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official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email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check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authenticity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0E1F7D" w14:textId="77777777" w:rsidR="00345499" w:rsidRPr="00347099" w:rsidRDefault="00345499">
      <w:pPr>
        <w:pStyle w:val="BodyText"/>
        <w:spacing w:before="2"/>
        <w:ind w:left="0"/>
        <w:rPr>
          <w:rFonts w:asciiTheme="minorHAnsi" w:hAnsiTheme="minorHAnsi" w:cstheme="minorHAnsi"/>
          <w:sz w:val="22"/>
          <w:szCs w:val="22"/>
        </w:rPr>
      </w:pPr>
    </w:p>
    <w:p w14:paraId="0FDAD315" w14:textId="77777777" w:rsidR="00345499" w:rsidRPr="00347099" w:rsidRDefault="00886989">
      <w:pPr>
        <w:pStyle w:val="Heading4"/>
        <w:spacing w:before="52"/>
        <w:ind w:left="920" w:firstLine="0"/>
        <w:jc w:val="left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CV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Format:</w:t>
      </w:r>
    </w:p>
    <w:p w14:paraId="58E089D8" w14:textId="77777777" w:rsidR="00345499" w:rsidRPr="00347099" w:rsidRDefault="00886989">
      <w:pPr>
        <w:pStyle w:val="BodyText"/>
        <w:spacing w:before="24"/>
        <w:ind w:left="920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Identification</w:t>
      </w:r>
    </w:p>
    <w:p w14:paraId="39150CAB" w14:textId="779ED7C2" w:rsidR="00345499" w:rsidRPr="00347099" w:rsidRDefault="00886989">
      <w:pPr>
        <w:pStyle w:val="ListParagraph"/>
        <w:numPr>
          <w:ilvl w:val="0"/>
          <w:numId w:val="4"/>
        </w:numPr>
        <w:tabs>
          <w:tab w:val="left" w:pos="1625"/>
          <w:tab w:val="left" w:pos="1626"/>
        </w:tabs>
        <w:spacing w:before="2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Name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3F4B89">
        <w:rPr>
          <w:rFonts w:asciiTheme="minorHAnsi" w:hAnsiTheme="minorHAnsi" w:cstheme="minorHAnsi"/>
          <w:spacing w:val="1"/>
        </w:rPr>
        <w:t>Suman</w:t>
      </w:r>
      <w:proofErr w:type="spellEnd"/>
      <w:r w:rsidR="003F4B89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3F4B89">
        <w:rPr>
          <w:rFonts w:asciiTheme="minorHAnsi" w:hAnsiTheme="minorHAnsi" w:cstheme="minorHAnsi"/>
          <w:spacing w:val="1"/>
        </w:rPr>
        <w:t>Sekar</w:t>
      </w:r>
      <w:proofErr w:type="spellEnd"/>
    </w:p>
    <w:p w14:paraId="7793D6DB" w14:textId="5834EA98" w:rsidR="00345499" w:rsidRPr="00347099" w:rsidRDefault="00886989">
      <w:pPr>
        <w:pStyle w:val="ListParagraph"/>
        <w:numPr>
          <w:ilvl w:val="0"/>
          <w:numId w:val="4"/>
        </w:numPr>
        <w:tabs>
          <w:tab w:val="left" w:pos="1626"/>
        </w:tabs>
        <w:spacing w:before="2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Title/Position: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="003F4B89">
        <w:rPr>
          <w:rFonts w:asciiTheme="minorHAnsi" w:hAnsiTheme="minorHAnsi" w:cstheme="minorHAnsi"/>
          <w:spacing w:val="-4"/>
        </w:rPr>
        <w:t xml:space="preserve"> Senior Business Associate</w:t>
      </w:r>
    </w:p>
    <w:p w14:paraId="7DA68E7C" w14:textId="1636A442" w:rsidR="00345499" w:rsidRPr="00347099" w:rsidRDefault="00886989">
      <w:pPr>
        <w:pStyle w:val="ListParagraph"/>
        <w:numPr>
          <w:ilvl w:val="0"/>
          <w:numId w:val="5"/>
        </w:numPr>
        <w:tabs>
          <w:tab w:val="left" w:pos="1681"/>
          <w:tab w:val="left" w:pos="1682"/>
        </w:tabs>
        <w:spacing w:before="3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PAN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Number: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="003F4B89">
        <w:rPr>
          <w:rFonts w:asciiTheme="minorHAnsi" w:hAnsiTheme="minorHAnsi" w:cstheme="minorHAnsi"/>
        </w:rPr>
        <w:t>CMIPS7074J</w:t>
      </w:r>
    </w:p>
    <w:p w14:paraId="79B51FDB" w14:textId="77777777" w:rsidR="00345499" w:rsidRPr="00347099" w:rsidRDefault="00886989">
      <w:pPr>
        <w:pStyle w:val="ListParagraph"/>
        <w:numPr>
          <w:ilvl w:val="0"/>
          <w:numId w:val="5"/>
        </w:numPr>
        <w:tabs>
          <w:tab w:val="left" w:pos="1626"/>
        </w:tabs>
        <w:spacing w:before="36"/>
        <w:ind w:left="1626" w:hanging="36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Passport No.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(blank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if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unavailable)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NA</w:t>
      </w:r>
    </w:p>
    <w:p w14:paraId="34941BA8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30F5C2B1" w14:textId="77777777" w:rsidR="00345499" w:rsidRPr="00347099" w:rsidRDefault="00345499">
      <w:pPr>
        <w:pStyle w:val="BodyText"/>
        <w:spacing w:before="5"/>
        <w:ind w:left="0"/>
        <w:rPr>
          <w:rFonts w:asciiTheme="minorHAnsi" w:hAnsiTheme="minorHAnsi" w:cstheme="minorHAnsi"/>
          <w:sz w:val="22"/>
          <w:szCs w:val="22"/>
        </w:rPr>
      </w:pPr>
    </w:p>
    <w:p w14:paraId="5F3ABECA" w14:textId="77777777" w:rsidR="00345499" w:rsidRPr="00347099" w:rsidRDefault="00886989">
      <w:pPr>
        <w:pStyle w:val="ListParagraph"/>
        <w:numPr>
          <w:ilvl w:val="0"/>
          <w:numId w:val="6"/>
        </w:numPr>
        <w:tabs>
          <w:tab w:val="left" w:pos="1267"/>
        </w:tabs>
        <w:ind w:hanging="36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Contact</w:t>
      </w:r>
    </w:p>
    <w:p w14:paraId="6BB637F4" w14:textId="516BA8DA" w:rsidR="00345499" w:rsidRPr="00347099" w:rsidRDefault="00886989">
      <w:pPr>
        <w:pStyle w:val="ListParagraph"/>
        <w:numPr>
          <w:ilvl w:val="1"/>
          <w:numId w:val="6"/>
        </w:numPr>
        <w:tabs>
          <w:tab w:val="left" w:pos="1640"/>
          <w:tab w:val="left" w:pos="1641"/>
        </w:tabs>
        <w:spacing w:before="27"/>
        <w:ind w:hanging="36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Mobile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="003F4B89">
        <w:rPr>
          <w:rFonts w:asciiTheme="minorHAnsi" w:hAnsiTheme="minorHAnsi" w:cstheme="minorHAnsi"/>
          <w:spacing w:val="-3"/>
        </w:rPr>
        <w:t>8825674102</w:t>
      </w:r>
    </w:p>
    <w:p w14:paraId="488D6D0C" w14:textId="3C4D8CB3" w:rsidR="00345499" w:rsidRPr="00347099" w:rsidRDefault="00886989">
      <w:pPr>
        <w:pStyle w:val="ListParagraph"/>
        <w:numPr>
          <w:ilvl w:val="2"/>
          <w:numId w:val="6"/>
        </w:numPr>
        <w:tabs>
          <w:tab w:val="left" w:pos="1768"/>
        </w:tabs>
        <w:spacing w:before="4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Email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="003F4B89">
        <w:rPr>
          <w:rFonts w:asciiTheme="minorHAnsi" w:hAnsiTheme="minorHAnsi" w:cstheme="minorHAnsi"/>
          <w:spacing w:val="-2"/>
        </w:rPr>
        <w:t>sumanji.ssumanji05@gmail.com</w:t>
      </w:r>
      <w:hyperlink r:id="rId12"/>
    </w:p>
    <w:p w14:paraId="749D444A" w14:textId="3F6700E5" w:rsidR="00345499" w:rsidRPr="00347099" w:rsidRDefault="00886989" w:rsidP="003F4B89">
      <w:pPr>
        <w:pStyle w:val="ListParagraph"/>
        <w:numPr>
          <w:ilvl w:val="2"/>
          <w:numId w:val="6"/>
        </w:numPr>
        <w:tabs>
          <w:tab w:val="left" w:pos="1768"/>
        </w:tabs>
        <w:spacing w:before="4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LinkedIn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profile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="003F4B89">
        <w:rPr>
          <w:rFonts w:asciiTheme="minorHAnsi" w:hAnsiTheme="minorHAnsi" w:cstheme="minorHAnsi"/>
          <w:spacing w:val="51"/>
        </w:rPr>
        <w:t xml:space="preserve"> </w:t>
      </w:r>
      <w:r w:rsidR="003F4B89" w:rsidRPr="003F4B89">
        <w:rPr>
          <w:rFonts w:asciiTheme="minorHAnsi" w:hAnsiTheme="minorHAnsi" w:cstheme="minorHAnsi"/>
          <w:spacing w:val="51"/>
        </w:rPr>
        <w:t>https://www.linkedin.com/in/suman-sekar-532a0897/</w:t>
      </w:r>
    </w:p>
    <w:p w14:paraId="5051D068" w14:textId="77777777" w:rsidR="00345499" w:rsidRPr="00347099" w:rsidRDefault="00886989" w:rsidP="003F4B89">
      <w:pPr>
        <w:pStyle w:val="Heading3"/>
        <w:tabs>
          <w:tab w:val="left" w:pos="1183"/>
        </w:tabs>
        <w:spacing w:before="245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Experience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and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Skill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Summary</w:t>
      </w:r>
    </w:p>
    <w:p w14:paraId="6DB4F3A1" w14:textId="77777777" w:rsidR="00345499" w:rsidRPr="00347099" w:rsidRDefault="00886989">
      <w:pPr>
        <w:pStyle w:val="ListParagraph"/>
        <w:numPr>
          <w:ilvl w:val="1"/>
          <w:numId w:val="7"/>
        </w:numPr>
        <w:tabs>
          <w:tab w:val="left" w:pos="1123"/>
        </w:tabs>
        <w:spacing w:before="28"/>
        <w:ind w:left="1122" w:hanging="20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Overall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years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of experience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4"/>
        </w:rPr>
        <w:t xml:space="preserve"> </w:t>
      </w:r>
    </w:p>
    <w:p w14:paraId="51F35D20" w14:textId="77777777" w:rsidR="00345499" w:rsidRPr="00347099" w:rsidRDefault="00886989">
      <w:pPr>
        <w:pStyle w:val="Heading3"/>
        <w:numPr>
          <w:ilvl w:val="1"/>
          <w:numId w:val="7"/>
        </w:numPr>
        <w:tabs>
          <w:tab w:val="left" w:pos="1123"/>
        </w:tabs>
        <w:spacing w:before="71"/>
        <w:ind w:left="1122" w:hanging="222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Skill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level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experience: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Top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5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skills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relevant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 job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description</w:t>
      </w:r>
    </w:p>
    <w:p w14:paraId="0048755D" w14:textId="77777777" w:rsidR="00345499" w:rsidRPr="00347099" w:rsidRDefault="00345499">
      <w:pPr>
        <w:pStyle w:val="BodyText"/>
        <w:spacing w:before="7" w:after="1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3360"/>
        <w:gridCol w:w="2794"/>
        <w:gridCol w:w="2599"/>
      </w:tblGrid>
      <w:tr w:rsidR="00347099" w:rsidRPr="00347099" w14:paraId="7D5C794E" w14:textId="77777777" w:rsidTr="00347099">
        <w:trPr>
          <w:trHeight w:val="2404"/>
        </w:trPr>
        <w:tc>
          <w:tcPr>
            <w:tcW w:w="0" w:type="auto"/>
          </w:tcPr>
          <w:p w14:paraId="76CB1100" w14:textId="77777777" w:rsidR="00345499" w:rsidRPr="00347099" w:rsidRDefault="00886989">
            <w:pPr>
              <w:pStyle w:val="TableParagraph"/>
              <w:spacing w:line="292" w:lineRule="exact"/>
              <w:ind w:left="834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0" w:type="auto"/>
          </w:tcPr>
          <w:p w14:paraId="6758313F" w14:textId="77777777" w:rsidR="00345499" w:rsidRPr="00347099" w:rsidRDefault="00886989">
            <w:pPr>
              <w:pStyle w:val="TableParagraph"/>
              <w:spacing w:line="268" w:lineRule="auto"/>
              <w:ind w:left="145" w:right="1117" w:hanging="1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Years of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Experienc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e (Only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Numeric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Value)</w:t>
            </w:r>
          </w:p>
        </w:tc>
        <w:tc>
          <w:tcPr>
            <w:tcW w:w="0" w:type="auto"/>
          </w:tcPr>
          <w:p w14:paraId="3D663D0A" w14:textId="77777777" w:rsidR="00345499" w:rsidRPr="00347099" w:rsidRDefault="00886989">
            <w:pPr>
              <w:pStyle w:val="TableParagraph"/>
              <w:spacing w:line="268" w:lineRule="auto"/>
              <w:ind w:left="141" w:right="1110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Last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Used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in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Year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(Only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Nume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ric</w:t>
            </w:r>
            <w:proofErr w:type="spellEnd"/>
          </w:p>
        </w:tc>
        <w:tc>
          <w:tcPr>
            <w:tcW w:w="0" w:type="auto"/>
          </w:tcPr>
          <w:p w14:paraId="16408BD7" w14:textId="77777777" w:rsidR="00345499" w:rsidRPr="00347099" w:rsidRDefault="00886989">
            <w:pPr>
              <w:pStyle w:val="TableParagraph"/>
              <w:spacing w:line="268" w:lineRule="auto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**Vendor</w:t>
            </w:r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SME</w:t>
            </w:r>
          </w:p>
          <w:p w14:paraId="45417D77" w14:textId="77777777" w:rsidR="00345499" w:rsidRPr="00347099" w:rsidRDefault="00886989">
            <w:pPr>
              <w:pStyle w:val="TableParagraph"/>
              <w:spacing w:line="266" w:lineRule="auto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347099">
              <w:rPr>
                <w:rFonts w:asciiTheme="minorHAnsi" w:hAnsiTheme="minorHAnsi" w:cstheme="minorHAnsi"/>
                <w:b/>
              </w:rPr>
              <w:t>Assessmen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t (Score</w:t>
            </w:r>
            <w:r w:rsidRPr="0034709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1</w:t>
            </w:r>
          </w:p>
          <w:p w14:paraId="7C770735" w14:textId="77777777" w:rsidR="00345499" w:rsidRPr="00347099" w:rsidRDefault="00886989">
            <w:pPr>
              <w:pStyle w:val="TableParagraph"/>
              <w:spacing w:before="3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to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4)</w:t>
            </w:r>
          </w:p>
        </w:tc>
      </w:tr>
      <w:tr w:rsidR="00347099" w:rsidRPr="00347099" w14:paraId="4D0D46E6" w14:textId="77777777" w:rsidTr="00347099">
        <w:trPr>
          <w:trHeight w:val="936"/>
        </w:trPr>
        <w:tc>
          <w:tcPr>
            <w:tcW w:w="0" w:type="auto"/>
          </w:tcPr>
          <w:p w14:paraId="5FA6ABAE" w14:textId="51B9A134" w:rsidR="00345499" w:rsidRPr="00347099" w:rsidRDefault="003F4B89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0" w:type="auto"/>
          </w:tcPr>
          <w:p w14:paraId="18152647" w14:textId="596A2CE5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7E6A3321" w14:textId="4C1A6F73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4B3861D0" w14:textId="5C63DB87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347099" w:rsidRPr="00347099" w14:paraId="305FC0BF" w14:textId="77777777" w:rsidTr="00347099">
        <w:trPr>
          <w:trHeight w:val="539"/>
        </w:trPr>
        <w:tc>
          <w:tcPr>
            <w:tcW w:w="0" w:type="auto"/>
          </w:tcPr>
          <w:p w14:paraId="1165B355" w14:textId="66CA1A8A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Power Bi</w:t>
            </w:r>
          </w:p>
        </w:tc>
        <w:tc>
          <w:tcPr>
            <w:tcW w:w="0" w:type="auto"/>
          </w:tcPr>
          <w:p w14:paraId="059D8C30" w14:textId="72690BF4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0817CBC8" w14:textId="615095DE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13F16FEE" w14:textId="5E40955E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</w:tr>
      <w:tr w:rsidR="00347099" w:rsidRPr="00347099" w14:paraId="4B4C2873" w14:textId="77777777" w:rsidTr="00347099">
        <w:trPr>
          <w:trHeight w:val="537"/>
        </w:trPr>
        <w:tc>
          <w:tcPr>
            <w:tcW w:w="0" w:type="auto"/>
          </w:tcPr>
          <w:p w14:paraId="64723D92" w14:textId="7538163A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</w:t>
            </w:r>
          </w:p>
        </w:tc>
        <w:tc>
          <w:tcPr>
            <w:tcW w:w="0" w:type="auto"/>
          </w:tcPr>
          <w:p w14:paraId="0DB0F03F" w14:textId="03B99C65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57FD4B12" w14:textId="6795CEC3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2B35D57F" w14:textId="1D261EA7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347099" w:rsidRPr="00347099" w14:paraId="76A90991" w14:textId="77777777" w:rsidTr="00347099">
        <w:trPr>
          <w:trHeight w:val="539"/>
        </w:trPr>
        <w:tc>
          <w:tcPr>
            <w:tcW w:w="0" w:type="auto"/>
          </w:tcPr>
          <w:p w14:paraId="43B8B046" w14:textId="2534EFCE" w:rsidR="00345499" w:rsidRPr="00347099" w:rsidRDefault="003F4B89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Learning</w:t>
            </w:r>
          </w:p>
        </w:tc>
        <w:tc>
          <w:tcPr>
            <w:tcW w:w="0" w:type="auto"/>
          </w:tcPr>
          <w:p w14:paraId="1F4F47DF" w14:textId="7AE073FF" w:rsidR="00345499" w:rsidRPr="00347099" w:rsidRDefault="003F4B89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F84F2B4" w14:textId="5318DDA5" w:rsidR="00345499" w:rsidRPr="00347099" w:rsidRDefault="003F4B89">
            <w:pPr>
              <w:pStyle w:val="TableParagraph"/>
              <w:spacing w:before="1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6A5FC22C" w14:textId="7BFBED1D" w:rsidR="00345499" w:rsidRPr="00347099" w:rsidRDefault="003F4B89">
            <w:pPr>
              <w:pStyle w:val="TableParagraph"/>
              <w:spacing w:before="1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347099" w:rsidRPr="00347099" w14:paraId="6B394D7A" w14:textId="77777777" w:rsidTr="00347099">
        <w:trPr>
          <w:trHeight w:val="539"/>
        </w:trPr>
        <w:tc>
          <w:tcPr>
            <w:tcW w:w="0" w:type="auto"/>
          </w:tcPr>
          <w:p w14:paraId="4DE0FBFB" w14:textId="4E61B973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PPT</w:t>
            </w:r>
          </w:p>
        </w:tc>
        <w:tc>
          <w:tcPr>
            <w:tcW w:w="0" w:type="auto"/>
          </w:tcPr>
          <w:p w14:paraId="4B2FB336" w14:textId="1614430D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7FFAEF16" w14:textId="39FC7C35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58B32257" w14:textId="2635D36C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105E346A" w14:textId="77777777" w:rsidR="00345499" w:rsidRPr="00347099" w:rsidRDefault="00345499">
      <w:pPr>
        <w:spacing w:line="292" w:lineRule="exact"/>
        <w:rPr>
          <w:rFonts w:asciiTheme="minorHAnsi" w:hAnsiTheme="minorHAnsi" w:cstheme="minorHAnsi"/>
        </w:rPr>
        <w:sectPr w:rsidR="00345499" w:rsidRPr="00347099">
          <w:pgSz w:w="12240" w:h="15840"/>
          <w:pgMar w:top="2000" w:right="740" w:bottom="280" w:left="520" w:header="863" w:footer="0" w:gutter="0"/>
          <w:cols w:space="720"/>
        </w:sectPr>
      </w:pPr>
    </w:p>
    <w:p w14:paraId="090D79FD" w14:textId="77777777" w:rsidR="00345499" w:rsidRPr="00347099" w:rsidRDefault="00886989">
      <w:pPr>
        <w:pStyle w:val="BodyText"/>
        <w:spacing w:before="70"/>
        <w:ind w:left="920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lastRenderedPageBreak/>
        <w:t>**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Vendor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SME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Assessment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(Score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1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4)</w:t>
      </w:r>
    </w:p>
    <w:p w14:paraId="650D8A37" w14:textId="77777777" w:rsidR="00345499" w:rsidRPr="00347099" w:rsidRDefault="00886989">
      <w:pPr>
        <w:pStyle w:val="ListParagraph"/>
        <w:numPr>
          <w:ilvl w:val="0"/>
          <w:numId w:val="8"/>
        </w:numPr>
        <w:tabs>
          <w:tab w:val="left" w:pos="1099"/>
        </w:tabs>
        <w:spacing w:before="105" w:line="292" w:lineRule="exact"/>
        <w:ind w:hanging="17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Good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Candidate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having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good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knowledge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the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skill</w:t>
      </w:r>
    </w:p>
    <w:p w14:paraId="537C5FBB" w14:textId="77777777" w:rsidR="00345499" w:rsidRPr="00347099" w:rsidRDefault="00886989">
      <w:pPr>
        <w:pStyle w:val="ListParagraph"/>
        <w:numPr>
          <w:ilvl w:val="0"/>
          <w:numId w:val="8"/>
        </w:numPr>
        <w:tabs>
          <w:tab w:val="left" w:pos="1099"/>
        </w:tabs>
        <w:spacing w:line="256" w:lineRule="auto"/>
        <w:ind w:left="920" w:right="1852" w:firstLine="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Excellent -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Candidate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is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having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depth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&amp;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outstanding</w:t>
      </w:r>
      <w:r w:rsidRPr="00347099">
        <w:rPr>
          <w:rFonts w:asciiTheme="minorHAnsi" w:hAnsiTheme="minorHAnsi" w:cstheme="minorHAnsi"/>
          <w:spacing w:val="49"/>
        </w:rPr>
        <w:t xml:space="preserve"> </w:t>
      </w:r>
      <w:r w:rsidRPr="00347099">
        <w:rPr>
          <w:rFonts w:asciiTheme="minorHAnsi" w:hAnsiTheme="minorHAnsi" w:cstheme="minorHAnsi"/>
        </w:rPr>
        <w:t>knowledge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skill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from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all</w:t>
      </w:r>
      <w:r w:rsidRPr="00347099">
        <w:rPr>
          <w:rFonts w:asciiTheme="minorHAnsi" w:hAnsiTheme="minorHAnsi" w:cstheme="minorHAnsi"/>
          <w:spacing w:val="-51"/>
        </w:rPr>
        <w:t xml:space="preserve"> </w:t>
      </w:r>
      <w:r w:rsidRPr="00347099">
        <w:rPr>
          <w:rFonts w:asciiTheme="minorHAnsi" w:hAnsiTheme="minorHAnsi" w:cstheme="minorHAnsi"/>
        </w:rPr>
        <w:t>prospective</w:t>
      </w:r>
    </w:p>
    <w:p w14:paraId="65717D85" w14:textId="77777777" w:rsidR="00345499" w:rsidRPr="00347099" w:rsidRDefault="00886989">
      <w:pPr>
        <w:pStyle w:val="Heading3"/>
        <w:numPr>
          <w:ilvl w:val="0"/>
          <w:numId w:val="7"/>
        </w:numPr>
        <w:tabs>
          <w:tab w:val="left" w:pos="1183"/>
        </w:tabs>
        <w:spacing w:before="85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Education</w:t>
      </w:r>
    </w:p>
    <w:p w14:paraId="4DE9496F" w14:textId="77777777" w:rsidR="00345499" w:rsidRPr="00347099" w:rsidRDefault="00886989">
      <w:pPr>
        <w:pStyle w:val="ListParagraph"/>
        <w:numPr>
          <w:ilvl w:val="1"/>
          <w:numId w:val="7"/>
        </w:numPr>
        <w:tabs>
          <w:tab w:val="left" w:pos="1195"/>
        </w:tabs>
        <w:spacing w:before="33"/>
        <w:ind w:hanging="27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Highest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Pr="00347099">
        <w:rPr>
          <w:rFonts w:asciiTheme="minorHAnsi" w:hAnsiTheme="minorHAnsi" w:cstheme="minorHAnsi"/>
        </w:rPr>
        <w:t>Qualification</w:t>
      </w:r>
    </w:p>
    <w:p w14:paraId="09B2F34E" w14:textId="35563A2B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248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Degree:</w:t>
      </w:r>
      <w:r w:rsidRPr="00347099">
        <w:rPr>
          <w:rFonts w:asciiTheme="minorHAnsi" w:hAnsiTheme="minorHAnsi" w:cstheme="minorHAnsi"/>
          <w:spacing w:val="-7"/>
        </w:rPr>
        <w:t xml:space="preserve"> </w:t>
      </w:r>
      <w:r w:rsidR="003F4B89">
        <w:rPr>
          <w:rFonts w:asciiTheme="minorHAnsi" w:hAnsiTheme="minorHAnsi" w:cstheme="minorHAnsi"/>
          <w:spacing w:val="-7"/>
        </w:rPr>
        <w:t>University of Madras</w:t>
      </w:r>
    </w:p>
    <w:p w14:paraId="312CB1DB" w14:textId="43E4DBDF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3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Duration: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="003F4B89">
        <w:rPr>
          <w:rFonts w:asciiTheme="minorHAnsi" w:hAnsiTheme="minorHAnsi" w:cstheme="minorHAnsi"/>
          <w:spacing w:val="-1"/>
        </w:rPr>
        <w:t>3 years</w:t>
      </w:r>
    </w:p>
    <w:p w14:paraId="1AAFF315" w14:textId="11438D78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2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College/University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="003F4B89">
        <w:rPr>
          <w:rFonts w:asciiTheme="minorHAnsi" w:hAnsiTheme="minorHAnsi" w:cstheme="minorHAnsi"/>
          <w:spacing w:val="-6"/>
        </w:rPr>
        <w:t xml:space="preserve"> University Of Madras</w:t>
      </w:r>
    </w:p>
    <w:p w14:paraId="6B0D1BE8" w14:textId="59817C69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5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Year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of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Completion: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="003F4B89">
        <w:rPr>
          <w:rFonts w:asciiTheme="minorHAnsi" w:hAnsiTheme="minorHAnsi" w:cstheme="minorHAnsi"/>
          <w:spacing w:val="-1"/>
        </w:rPr>
        <w:t>2018</w:t>
      </w:r>
    </w:p>
    <w:p w14:paraId="70F484B8" w14:textId="77777777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2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Additional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information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(certifications)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NA</w:t>
      </w:r>
    </w:p>
    <w:p w14:paraId="6F948758" w14:textId="77777777" w:rsidR="00347099" w:rsidRPr="00347099" w:rsidRDefault="00347099" w:rsidP="00347099">
      <w:pPr>
        <w:tabs>
          <w:tab w:val="left" w:pos="1640"/>
          <w:tab w:val="left" w:pos="1641"/>
        </w:tabs>
        <w:spacing w:before="62"/>
        <w:ind w:left="1123"/>
        <w:rPr>
          <w:rFonts w:asciiTheme="minorHAnsi" w:hAnsiTheme="minorHAnsi" w:cstheme="minorHAnsi"/>
        </w:rPr>
      </w:pPr>
    </w:p>
    <w:p w14:paraId="30192897" w14:textId="77777777" w:rsidR="00345499" w:rsidRPr="00347099" w:rsidRDefault="00886989">
      <w:pPr>
        <w:spacing w:before="63"/>
        <w:ind w:left="920"/>
        <w:rPr>
          <w:rFonts w:asciiTheme="minorHAnsi" w:hAnsiTheme="minorHAnsi" w:cstheme="minorHAnsi"/>
          <w:b/>
        </w:rPr>
      </w:pPr>
      <w:r w:rsidRPr="00347099">
        <w:rPr>
          <w:rFonts w:asciiTheme="minorHAnsi" w:hAnsiTheme="minorHAnsi" w:cstheme="minorHAnsi"/>
          <w:b/>
          <w:spacing w:val="-1"/>
        </w:rPr>
        <w:t>Work</w:t>
      </w:r>
      <w:r w:rsidRPr="00347099">
        <w:rPr>
          <w:rFonts w:asciiTheme="minorHAnsi" w:hAnsiTheme="minorHAnsi" w:cstheme="minorHAnsi"/>
          <w:b/>
        </w:rPr>
        <w:t xml:space="preserve"> Experience:</w:t>
      </w:r>
      <w:r w:rsidRPr="00347099">
        <w:rPr>
          <w:rFonts w:asciiTheme="minorHAnsi" w:hAnsiTheme="minorHAnsi" w:cstheme="minorHAnsi"/>
          <w:b/>
          <w:spacing w:val="-35"/>
        </w:rPr>
        <w:t xml:space="preserve"> </w:t>
      </w:r>
    </w:p>
    <w:p w14:paraId="5036F8CE" w14:textId="77777777" w:rsidR="00345499" w:rsidRPr="00347099" w:rsidRDefault="00345499">
      <w:pPr>
        <w:pStyle w:val="BodyText"/>
        <w:spacing w:before="10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67F3C968" w14:textId="77777777" w:rsidR="00345499" w:rsidRPr="00347099" w:rsidRDefault="00886989">
      <w:pPr>
        <w:pStyle w:val="Heading1"/>
        <w:spacing w:before="35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1</w:t>
      </w:r>
    </w:p>
    <w:p w14:paraId="0E827B11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17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1"/>
        </w:rPr>
        <w:t xml:space="preserve"> </w:t>
      </w:r>
      <w:r w:rsidRPr="00347099">
        <w:rPr>
          <w:rFonts w:asciiTheme="minorHAnsi" w:hAnsiTheme="minorHAnsi" w:cstheme="minorHAnsi"/>
        </w:rPr>
        <w:t>Client:</w:t>
      </w:r>
      <w:r w:rsidRPr="00347099">
        <w:rPr>
          <w:rFonts w:asciiTheme="minorHAnsi" w:hAnsiTheme="minorHAnsi" w:cstheme="minorHAnsi"/>
          <w:spacing w:val="-4"/>
        </w:rPr>
        <w:t xml:space="preserve"> </w:t>
      </w:r>
    </w:p>
    <w:p w14:paraId="3EB7FE50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84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Project:</w:t>
      </w:r>
      <w:r w:rsidRPr="00347099">
        <w:rPr>
          <w:rFonts w:asciiTheme="minorHAnsi" w:hAnsiTheme="minorHAnsi" w:cstheme="minorHAnsi"/>
          <w:spacing w:val="-5"/>
        </w:rPr>
        <w:t xml:space="preserve"> </w:t>
      </w:r>
    </w:p>
    <w:p w14:paraId="33A41350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10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5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3"/>
        </w:rPr>
        <w:t xml:space="preserve"> </w:t>
      </w:r>
    </w:p>
    <w:p w14:paraId="3885AC25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0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&amp;year: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7B29D73D" w14:textId="5C79E4BE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51" w:line="273" w:lineRule="auto"/>
        <w:ind w:right="69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38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1"/>
        </w:rPr>
        <w:t xml:space="preserve"> </w:t>
      </w:r>
      <w:r w:rsidR="003F4B89">
        <w:rPr>
          <w:rFonts w:asciiTheme="minorHAnsi" w:hAnsiTheme="minorHAnsi" w:cstheme="minorHAnsi"/>
          <w:spacing w:val="31"/>
        </w:rPr>
        <w:t>FMCG</w:t>
      </w:r>
      <w:bookmarkStart w:id="0" w:name="_GoBack"/>
      <w:bookmarkEnd w:id="0"/>
    </w:p>
    <w:p w14:paraId="0F332A29" w14:textId="376D662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3"/>
        </w:rPr>
        <w:t xml:space="preserve"> </w:t>
      </w:r>
      <w:r w:rsidR="003F4B89">
        <w:rPr>
          <w:rFonts w:asciiTheme="minorHAnsi" w:hAnsiTheme="minorHAnsi" w:cstheme="minorHAnsi"/>
          <w:spacing w:val="33"/>
        </w:rPr>
        <w:t>Senior Business Associate</w:t>
      </w:r>
    </w:p>
    <w:p w14:paraId="38E5290F" w14:textId="77777777" w:rsidR="00345499" w:rsidRPr="00347099" w:rsidRDefault="00886989" w:rsidP="00347099">
      <w:pPr>
        <w:pStyle w:val="Heading2"/>
        <w:numPr>
          <w:ilvl w:val="3"/>
          <w:numId w:val="10"/>
        </w:numPr>
        <w:tabs>
          <w:tab w:val="left" w:pos="1732"/>
        </w:tabs>
        <w:spacing w:before="52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4A64E6D6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1BF87709" w14:textId="77777777" w:rsidR="00345499" w:rsidRPr="00347099" w:rsidRDefault="00886989">
      <w:pPr>
        <w:ind w:left="1035"/>
        <w:rPr>
          <w:rFonts w:asciiTheme="minorHAnsi" w:hAnsiTheme="minorHAnsi" w:cstheme="minorHAnsi"/>
          <w:b/>
        </w:rPr>
      </w:pPr>
      <w:r w:rsidRPr="00347099">
        <w:rPr>
          <w:rFonts w:asciiTheme="minorHAnsi" w:hAnsiTheme="minorHAnsi" w:cstheme="minorHAnsi"/>
          <w:b/>
          <w:spacing w:val="-1"/>
        </w:rPr>
        <w:t xml:space="preserve">Previous </w:t>
      </w:r>
      <w:proofErr w:type="gramStart"/>
      <w:r w:rsidRPr="00347099">
        <w:rPr>
          <w:rFonts w:asciiTheme="minorHAnsi" w:hAnsiTheme="minorHAnsi" w:cstheme="minorHAnsi"/>
          <w:b/>
          <w:spacing w:val="-1"/>
        </w:rPr>
        <w:t>Company</w:t>
      </w:r>
      <w:r w:rsidRPr="00347099">
        <w:rPr>
          <w:rFonts w:asciiTheme="minorHAnsi" w:hAnsiTheme="minorHAnsi" w:cstheme="minorHAnsi"/>
          <w:b/>
        </w:rPr>
        <w:t xml:space="preserve"> </w:t>
      </w:r>
      <w:r w:rsidRPr="00347099">
        <w:rPr>
          <w:rFonts w:asciiTheme="minorHAnsi" w:hAnsiTheme="minorHAnsi" w:cstheme="minorHAnsi"/>
          <w:b/>
          <w:spacing w:val="-1"/>
        </w:rPr>
        <w:t>:</w:t>
      </w:r>
      <w:proofErr w:type="gramEnd"/>
      <w:r w:rsidRPr="00347099">
        <w:rPr>
          <w:rFonts w:asciiTheme="minorHAnsi" w:hAnsiTheme="minorHAnsi" w:cstheme="minorHAnsi"/>
          <w:b/>
          <w:spacing w:val="-29"/>
        </w:rPr>
        <w:t xml:space="preserve"> </w:t>
      </w:r>
      <w:r w:rsidRPr="00347099">
        <w:rPr>
          <w:rFonts w:asciiTheme="minorHAnsi" w:hAnsiTheme="minorHAnsi" w:cstheme="minorHAnsi"/>
          <w:b/>
          <w:spacing w:val="-1"/>
        </w:rPr>
        <w:t>Genisys</w:t>
      </w:r>
      <w:r w:rsidRPr="00347099">
        <w:rPr>
          <w:rFonts w:asciiTheme="minorHAnsi" w:hAnsiTheme="minorHAnsi" w:cstheme="minorHAnsi"/>
          <w:b/>
          <w:spacing w:val="1"/>
        </w:rPr>
        <w:t xml:space="preserve"> </w:t>
      </w:r>
      <w:r w:rsidRPr="00347099">
        <w:rPr>
          <w:rFonts w:asciiTheme="minorHAnsi" w:hAnsiTheme="minorHAnsi" w:cstheme="minorHAnsi"/>
          <w:b/>
        </w:rPr>
        <w:t>Information Systems Pvt</w:t>
      </w:r>
      <w:r w:rsidRPr="00347099">
        <w:rPr>
          <w:rFonts w:asciiTheme="minorHAnsi" w:hAnsiTheme="minorHAnsi" w:cstheme="minorHAnsi"/>
          <w:b/>
          <w:spacing w:val="-1"/>
        </w:rPr>
        <w:t xml:space="preserve"> </w:t>
      </w:r>
      <w:r w:rsidRPr="00347099">
        <w:rPr>
          <w:rFonts w:asciiTheme="minorHAnsi" w:hAnsiTheme="minorHAnsi" w:cstheme="minorHAnsi"/>
          <w:b/>
        </w:rPr>
        <w:t>Ltd</w:t>
      </w:r>
    </w:p>
    <w:p w14:paraId="25FB5F33" w14:textId="77777777" w:rsidR="00345499" w:rsidRPr="00347099" w:rsidRDefault="00886989">
      <w:pPr>
        <w:pStyle w:val="Heading1"/>
        <w:spacing w:before="181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2</w:t>
      </w:r>
    </w:p>
    <w:p w14:paraId="377FF395" w14:textId="77777777" w:rsidR="00345499" w:rsidRPr="00347099" w:rsidRDefault="00886989" w:rsidP="00347099">
      <w:pPr>
        <w:pStyle w:val="Heading2"/>
        <w:numPr>
          <w:ilvl w:val="3"/>
          <w:numId w:val="11"/>
        </w:numPr>
        <w:tabs>
          <w:tab w:val="left" w:pos="1732"/>
        </w:tabs>
        <w:spacing w:before="17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42B05C9E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5" w:line="297" w:lineRule="auto"/>
        <w:ind w:right="546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</w:t>
      </w:r>
    </w:p>
    <w:p w14:paraId="02DDE9CD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165F0D21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0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&amp;year: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5787728C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-7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1"/>
        </w:rPr>
        <w:t xml:space="preserve"> </w:t>
      </w:r>
    </w:p>
    <w:p w14:paraId="02424140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</w:p>
    <w:p w14:paraId="42CDE64D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2"/>
        </w:rPr>
        <w:t xml:space="preserve"> </w:t>
      </w:r>
    </w:p>
    <w:p w14:paraId="7008FEB3" w14:textId="77777777" w:rsidR="00347099" w:rsidRDefault="00886989" w:rsidP="00347099">
      <w:pPr>
        <w:pStyle w:val="Heading2"/>
        <w:numPr>
          <w:ilvl w:val="3"/>
          <w:numId w:val="11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Description:</w:t>
      </w:r>
    </w:p>
    <w:p w14:paraId="24200AFF" w14:textId="77777777" w:rsidR="00345499" w:rsidRPr="00347099" w:rsidRDefault="00886989" w:rsidP="00347099">
      <w:pPr>
        <w:pStyle w:val="Heading2"/>
        <w:numPr>
          <w:ilvl w:val="3"/>
          <w:numId w:val="11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7C5296C0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076E33D9" w14:textId="77777777" w:rsidR="00345499" w:rsidRPr="00347099" w:rsidRDefault="00345499">
      <w:pPr>
        <w:pStyle w:val="BodyText"/>
        <w:spacing w:before="10"/>
        <w:ind w:left="0"/>
        <w:rPr>
          <w:rFonts w:asciiTheme="minorHAnsi" w:hAnsiTheme="minorHAnsi" w:cstheme="minorHAnsi"/>
          <w:sz w:val="22"/>
          <w:szCs w:val="22"/>
        </w:rPr>
      </w:pPr>
    </w:p>
    <w:p w14:paraId="29C7B51F" w14:textId="77777777" w:rsidR="00345499" w:rsidRPr="00347099" w:rsidRDefault="00886989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3</w:t>
      </w:r>
    </w:p>
    <w:p w14:paraId="6D7C1CF5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177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4D6FD3C5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2"/>
        </w:tabs>
        <w:spacing w:before="83" w:line="278" w:lineRule="auto"/>
        <w:ind w:right="5134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IBM </w:t>
      </w:r>
      <w:proofErr w:type="spellStart"/>
      <w:r w:rsidRPr="00347099">
        <w:rPr>
          <w:rFonts w:asciiTheme="minorHAnsi" w:hAnsiTheme="minorHAnsi" w:cstheme="minorHAnsi"/>
        </w:rPr>
        <w:t>Curam</w:t>
      </w:r>
      <w:proofErr w:type="spellEnd"/>
      <w:r w:rsidRPr="00347099">
        <w:rPr>
          <w:rFonts w:asciiTheme="minorHAnsi" w:hAnsiTheme="minorHAnsi" w:cstheme="minorHAnsi"/>
        </w:rPr>
        <w:t xml:space="preserve"> –</w:t>
      </w:r>
    </w:p>
    <w:p w14:paraId="561C14A4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1"/>
          <w:tab w:val="left" w:pos="1732"/>
        </w:tabs>
        <w:spacing w:before="3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lastRenderedPageBreak/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2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</w:p>
    <w:p w14:paraId="0E50BCE2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month</w:t>
      </w:r>
      <w:r w:rsidRPr="00347099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&amp;year:</w:t>
      </w:r>
    </w:p>
    <w:p w14:paraId="4A6AF3C1" w14:textId="77777777" w:rsidR="00257EF6" w:rsidRPr="00347099" w:rsidRDefault="00886989" w:rsidP="00347099">
      <w:pPr>
        <w:pStyle w:val="ListParagraph"/>
        <w:numPr>
          <w:ilvl w:val="3"/>
          <w:numId w:val="12"/>
        </w:numPr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41"/>
        </w:rPr>
        <w:t xml:space="preserve"> </w:t>
      </w:r>
      <w:r w:rsidR="00257EF6" w:rsidRPr="00347099">
        <w:rPr>
          <w:rFonts w:asciiTheme="minorHAnsi" w:hAnsiTheme="minorHAnsi" w:cstheme="minorHAnsi"/>
        </w:rPr>
        <w:t>:</w:t>
      </w:r>
    </w:p>
    <w:p w14:paraId="04162229" w14:textId="77777777" w:rsidR="00345499" w:rsidRPr="00347099" w:rsidRDefault="00886989" w:rsidP="00347099">
      <w:pPr>
        <w:pStyle w:val="ListParagraph"/>
        <w:numPr>
          <w:ilvl w:val="3"/>
          <w:numId w:val="12"/>
        </w:numPr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42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4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21"/>
        </w:rPr>
        <w:t xml:space="preserve"> </w:t>
      </w:r>
    </w:p>
    <w:p w14:paraId="602939B6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1"/>
          <w:tab w:val="left" w:pos="1732"/>
        </w:tabs>
        <w:spacing w:before="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2"/>
        </w:rPr>
        <w:t xml:space="preserve"> </w:t>
      </w:r>
    </w:p>
    <w:p w14:paraId="2897EB83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Description:</w:t>
      </w:r>
    </w:p>
    <w:p w14:paraId="6732C5BF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0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21D92354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22D196C" w14:textId="77777777" w:rsidR="00345499" w:rsidRPr="00347099" w:rsidRDefault="00345499">
      <w:pPr>
        <w:pStyle w:val="BodyText"/>
        <w:spacing w:before="1"/>
        <w:ind w:left="0"/>
        <w:rPr>
          <w:rFonts w:asciiTheme="minorHAnsi" w:hAnsiTheme="minorHAnsi" w:cstheme="minorHAnsi"/>
          <w:sz w:val="22"/>
          <w:szCs w:val="22"/>
        </w:rPr>
      </w:pPr>
    </w:p>
    <w:p w14:paraId="3734F7C9" w14:textId="77777777" w:rsidR="00345499" w:rsidRPr="00347099" w:rsidRDefault="0088698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4</w:t>
      </w:r>
    </w:p>
    <w:p w14:paraId="0612B2AA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177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165CD2AA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83" w:line="300" w:lineRule="auto"/>
        <w:ind w:right="496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</w:t>
      </w:r>
    </w:p>
    <w:p w14:paraId="020A925D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2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</w:p>
    <w:p w14:paraId="6A9D9BA7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month</w:t>
      </w:r>
      <w:r w:rsidRPr="00347099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&amp;year:</w:t>
      </w:r>
      <w:r w:rsidRPr="00347099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</w:p>
    <w:p w14:paraId="3B693368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2"/>
        </w:tabs>
        <w:spacing w:before="5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46"/>
        </w:rPr>
        <w:t xml:space="preserve"> </w:t>
      </w:r>
      <w:r w:rsidRPr="00347099">
        <w:rPr>
          <w:rFonts w:asciiTheme="minorHAnsi" w:hAnsiTheme="minorHAnsi" w:cstheme="minorHAnsi"/>
        </w:rPr>
        <w:t>:</w:t>
      </w:r>
    </w:p>
    <w:p w14:paraId="4DE5F02D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43" w:line="273" w:lineRule="auto"/>
        <w:ind w:right="69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43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45"/>
        </w:rPr>
        <w:t xml:space="preserve"> </w:t>
      </w:r>
    </w:p>
    <w:p w14:paraId="093BCE8F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822"/>
          <w:tab w:val="left" w:pos="1823"/>
        </w:tabs>
        <w:spacing w:before="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  <w:spacing w:val="-1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40"/>
        </w:rPr>
        <w:t xml:space="preserve"> </w:t>
      </w:r>
    </w:p>
    <w:p w14:paraId="5670001E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1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21C15345" w14:textId="77777777" w:rsidR="00345499" w:rsidRPr="00347099" w:rsidRDefault="00345499">
      <w:pPr>
        <w:pStyle w:val="BodyText"/>
        <w:ind w:left="0"/>
      </w:pPr>
    </w:p>
    <w:sectPr w:rsidR="00345499" w:rsidRPr="00347099">
      <w:pgSz w:w="12240" w:h="15840"/>
      <w:pgMar w:top="2000" w:right="740" w:bottom="280" w:left="52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8870E" w14:textId="77777777" w:rsidR="00547A05" w:rsidRDefault="00547A05">
      <w:r>
        <w:separator/>
      </w:r>
    </w:p>
  </w:endnote>
  <w:endnote w:type="continuationSeparator" w:id="0">
    <w:p w14:paraId="6804BA2B" w14:textId="77777777" w:rsidR="00547A05" w:rsidRDefault="0054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61F72" w14:textId="77777777" w:rsidR="00547A05" w:rsidRDefault="00547A05">
      <w:r>
        <w:separator/>
      </w:r>
    </w:p>
  </w:footnote>
  <w:footnote w:type="continuationSeparator" w:id="0">
    <w:p w14:paraId="01C10B40" w14:textId="77777777" w:rsidR="00547A05" w:rsidRDefault="00547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E3D2F" w14:textId="77777777" w:rsidR="00345499" w:rsidRDefault="00886989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3A017CBB" wp14:editId="661AECBF">
          <wp:simplePos x="0" y="0"/>
          <wp:positionH relativeFrom="page">
            <wp:posOffset>6148070</wp:posOffset>
          </wp:positionH>
          <wp:positionV relativeFrom="page">
            <wp:posOffset>548005</wp:posOffset>
          </wp:positionV>
          <wp:extent cx="650875" cy="723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0837" cy="723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1681" w:hanging="416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610" w:hanging="4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40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0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0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1626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5" w:hanging="1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2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88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1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4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77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40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3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5" w:hanging="1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2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88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1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4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77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40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3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)"/>
      <w:lvlJc w:val="left"/>
      <w:pPr>
        <w:ind w:left="126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176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1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5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0E1459D9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C56763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B654F3"/>
    <w:multiLevelType w:val="multilevel"/>
    <w:tmpl w:val="25B654F3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73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4850025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085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98" w:hanging="17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76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4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2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6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7CFD4BE3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99"/>
    <w:rsid w:val="00152462"/>
    <w:rsid w:val="00257EF6"/>
    <w:rsid w:val="00345499"/>
    <w:rsid w:val="00347099"/>
    <w:rsid w:val="0038083A"/>
    <w:rsid w:val="003F4B89"/>
    <w:rsid w:val="0043012F"/>
    <w:rsid w:val="00547A05"/>
    <w:rsid w:val="00886989"/>
    <w:rsid w:val="00B34FFA"/>
    <w:rsid w:val="00C13F39"/>
    <w:rsid w:val="181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6A5"/>
  <w15:docId w15:val="{C4986826-970E-4BC0-BC44-29B1C788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3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54"/>
      <w:ind w:left="1731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28"/>
      <w:ind w:left="1122" w:hanging="277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1731" w:hanging="36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1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F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lharis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harathy.v@ibridgetechso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gc.ac.in/page/fake-universitie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gc.ac.in/page/fake-universities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Joshi</dc:creator>
  <cp:lastModifiedBy>Porter User</cp:lastModifiedBy>
  <cp:revision>8</cp:revision>
  <dcterms:created xsi:type="dcterms:W3CDTF">2023-06-16T09:06:00Z</dcterms:created>
  <dcterms:modified xsi:type="dcterms:W3CDTF">2024-02-05T12:06:00Z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2023-05-30T00:00:00Z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1D72466418574AC2B934AE87092C61AF</vt:lpwstr>
  </property>
</Properties>
</file>
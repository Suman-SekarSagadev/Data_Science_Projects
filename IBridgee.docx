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0C05C" w14:textId="77777777" w:rsidR="00345499" w:rsidRPr="00347099" w:rsidRDefault="00345499">
      <w:pPr>
        <w:pStyle w:val="BodyText"/>
        <w:spacing w:before="4"/>
        <w:ind w:left="0"/>
        <w:rPr>
          <w:rFonts w:asciiTheme="minorHAnsi" w:hAnsiTheme="minorHAnsi" w:cstheme="minorHAnsi"/>
          <w:sz w:val="22"/>
          <w:szCs w:val="22"/>
        </w:rPr>
      </w:pPr>
    </w:p>
    <w:p w14:paraId="3A59B714" w14:textId="77777777" w:rsidR="00345499" w:rsidRPr="00347099" w:rsidRDefault="0034549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1ED14BDD" w14:textId="77777777" w:rsidR="00345499" w:rsidRPr="00347099" w:rsidRDefault="0034549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5E582FB4" w14:textId="7CBA418A" w:rsidR="00345499" w:rsidRPr="00347099" w:rsidRDefault="00886989">
      <w:pPr>
        <w:pStyle w:val="BodyText"/>
        <w:spacing w:before="193"/>
        <w:ind w:left="3785" w:right="4035"/>
        <w:jc w:val="center"/>
        <w:rPr>
          <w:rFonts w:asciiTheme="minorHAnsi" w:hAnsiTheme="minorHAnsi" w:cstheme="minorHAnsi"/>
          <w:sz w:val="22"/>
          <w:szCs w:val="22"/>
        </w:rPr>
      </w:pPr>
      <w:r w:rsidRPr="00347099">
        <w:rPr>
          <w:rFonts w:asciiTheme="minorHAnsi" w:hAnsiTheme="minorHAnsi" w:cstheme="minorHAnsi"/>
          <w:sz w:val="22"/>
          <w:szCs w:val="22"/>
        </w:rPr>
        <w:t>Candidate</w:t>
      </w:r>
      <w:r w:rsidR="00152462">
        <w:rPr>
          <w:rFonts w:asciiTheme="minorHAnsi" w:hAnsiTheme="minorHAnsi" w:cstheme="minorHAnsi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Assessment</w:t>
      </w:r>
      <w:r w:rsidRPr="0034709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Summary</w:t>
      </w:r>
    </w:p>
    <w:p w14:paraId="782B0519" w14:textId="77777777" w:rsidR="00345499" w:rsidRPr="00347099" w:rsidRDefault="0034549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256F81D3" w14:textId="77777777" w:rsidR="00345499" w:rsidRPr="00347099" w:rsidRDefault="0034549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41D44B4D" w14:textId="77777777" w:rsidR="00345499" w:rsidRPr="00347099" w:rsidRDefault="0034549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0859A60A" w14:textId="77777777" w:rsidR="00345499" w:rsidRPr="00347099" w:rsidRDefault="00345499">
      <w:pPr>
        <w:pStyle w:val="BodyText"/>
        <w:spacing w:before="4"/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2290"/>
        <w:gridCol w:w="2468"/>
        <w:gridCol w:w="901"/>
        <w:gridCol w:w="1441"/>
        <w:gridCol w:w="3009"/>
      </w:tblGrid>
      <w:tr w:rsidR="00347099" w:rsidRPr="00347099" w14:paraId="0E75AC8C" w14:textId="77777777">
        <w:trPr>
          <w:trHeight w:val="508"/>
        </w:trPr>
        <w:tc>
          <w:tcPr>
            <w:tcW w:w="2929" w:type="dxa"/>
            <w:gridSpan w:val="2"/>
            <w:shd w:val="clear" w:color="auto" w:fill="C0C0C0"/>
          </w:tcPr>
          <w:p w14:paraId="724371AC" w14:textId="77777777" w:rsidR="00345499" w:rsidRPr="00347099" w:rsidRDefault="00886989">
            <w:pPr>
              <w:pStyle w:val="TableParagraph"/>
              <w:spacing w:before="105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Candidate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Name:</w:t>
            </w:r>
          </w:p>
        </w:tc>
        <w:tc>
          <w:tcPr>
            <w:tcW w:w="3369" w:type="dxa"/>
            <w:gridSpan w:val="2"/>
          </w:tcPr>
          <w:p w14:paraId="206CBB7D" w14:textId="4273CA43" w:rsidR="00345499" w:rsidRPr="00347099" w:rsidRDefault="0043012F">
            <w:pPr>
              <w:pStyle w:val="TableParagraph"/>
              <w:spacing w:line="268" w:lineRule="exact"/>
              <w:ind w:left="4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Suman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Sekar</w:t>
            </w:r>
            <w:proofErr w:type="spellEnd"/>
          </w:p>
        </w:tc>
        <w:tc>
          <w:tcPr>
            <w:tcW w:w="1441" w:type="dxa"/>
            <w:shd w:val="clear" w:color="auto" w:fill="C0C0C0"/>
          </w:tcPr>
          <w:p w14:paraId="06616263" w14:textId="77777777" w:rsidR="00345499" w:rsidRPr="00347099" w:rsidRDefault="00886989">
            <w:pPr>
              <w:pStyle w:val="TableParagraph"/>
              <w:spacing w:before="105"/>
              <w:ind w:left="3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PAN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3009" w:type="dxa"/>
          </w:tcPr>
          <w:p w14:paraId="61081760" w14:textId="7C756A3D" w:rsidR="00345499" w:rsidRPr="00347099" w:rsidRDefault="0043012F">
            <w:pPr>
              <w:pStyle w:val="TableParagraph"/>
              <w:spacing w:before="100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CMIPS7074J</w:t>
            </w:r>
          </w:p>
        </w:tc>
      </w:tr>
      <w:tr w:rsidR="00347099" w:rsidRPr="00347099" w14:paraId="0D70DCF1" w14:textId="77777777">
        <w:trPr>
          <w:trHeight w:val="1252"/>
        </w:trPr>
        <w:tc>
          <w:tcPr>
            <w:tcW w:w="2929" w:type="dxa"/>
            <w:gridSpan w:val="2"/>
            <w:shd w:val="clear" w:color="auto" w:fill="C0C0C0"/>
          </w:tcPr>
          <w:p w14:paraId="53693533" w14:textId="77777777" w:rsidR="00345499" w:rsidRPr="00347099" w:rsidRDefault="00345499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</w:p>
          <w:p w14:paraId="062AC42A" w14:textId="77777777" w:rsidR="00345499" w:rsidRPr="00347099" w:rsidRDefault="00886989">
            <w:pPr>
              <w:pStyle w:val="TableParagraph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Candidate’s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Primary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Joining</w:t>
            </w:r>
          </w:p>
          <w:p w14:paraId="31B4428B" w14:textId="77777777" w:rsidR="00345499" w:rsidRPr="00347099" w:rsidRDefault="00886989">
            <w:pPr>
              <w:pStyle w:val="TableParagraph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Location</w:t>
            </w:r>
          </w:p>
        </w:tc>
        <w:tc>
          <w:tcPr>
            <w:tcW w:w="3369" w:type="dxa"/>
            <w:gridSpan w:val="2"/>
          </w:tcPr>
          <w:p w14:paraId="6B69ACAE" w14:textId="77777777" w:rsidR="00345499" w:rsidRPr="00347099" w:rsidRDefault="00345499">
            <w:pPr>
              <w:pStyle w:val="TableParagraph"/>
              <w:spacing w:before="5"/>
              <w:rPr>
                <w:rFonts w:asciiTheme="minorHAnsi" w:hAnsiTheme="minorHAnsi" w:cstheme="minorHAnsi"/>
              </w:rPr>
            </w:pPr>
          </w:p>
          <w:p w14:paraId="5012756A" w14:textId="77777777" w:rsidR="00345499" w:rsidRPr="00347099" w:rsidRDefault="00886989">
            <w:pPr>
              <w:pStyle w:val="TableParagraph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Bangalore</w:t>
            </w:r>
          </w:p>
        </w:tc>
        <w:tc>
          <w:tcPr>
            <w:tcW w:w="1441" w:type="dxa"/>
            <w:shd w:val="clear" w:color="auto" w:fill="C0C0C0"/>
          </w:tcPr>
          <w:p w14:paraId="6F2F340E" w14:textId="77777777" w:rsidR="00345499" w:rsidRPr="00347099" w:rsidRDefault="00886989">
            <w:pPr>
              <w:pStyle w:val="TableParagraph"/>
              <w:spacing w:before="37"/>
              <w:ind w:left="3" w:right="2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Availability for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interview on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weekends /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weekdays</w:t>
            </w:r>
          </w:p>
        </w:tc>
        <w:tc>
          <w:tcPr>
            <w:tcW w:w="3009" w:type="dxa"/>
          </w:tcPr>
          <w:p w14:paraId="00ECE10B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1A822277" w14:textId="77777777" w:rsidR="00345499" w:rsidRPr="00347099" w:rsidRDefault="00886989">
            <w:pPr>
              <w:pStyle w:val="TableParagraph"/>
              <w:spacing w:before="184"/>
              <w:ind w:left="57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Both</w:t>
            </w:r>
          </w:p>
        </w:tc>
      </w:tr>
      <w:tr w:rsidR="00347099" w:rsidRPr="00347099" w14:paraId="3CEC90F9" w14:textId="77777777">
        <w:trPr>
          <w:trHeight w:val="664"/>
        </w:trPr>
        <w:tc>
          <w:tcPr>
            <w:tcW w:w="2929" w:type="dxa"/>
            <w:gridSpan w:val="2"/>
            <w:shd w:val="clear" w:color="auto" w:fill="C0C0C0"/>
          </w:tcPr>
          <w:p w14:paraId="3DD8C0E3" w14:textId="77777777" w:rsidR="00345499" w:rsidRPr="00347099" w:rsidRDefault="00886989">
            <w:pPr>
              <w:pStyle w:val="TableParagraph"/>
              <w:spacing w:before="40" w:line="237" w:lineRule="auto"/>
              <w:ind w:left="4" w:right="1143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Talent Acquisition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Consultant:</w:t>
            </w:r>
          </w:p>
        </w:tc>
        <w:tc>
          <w:tcPr>
            <w:tcW w:w="3369" w:type="dxa"/>
            <w:gridSpan w:val="2"/>
          </w:tcPr>
          <w:p w14:paraId="3F6C908E" w14:textId="77777777" w:rsidR="00345499" w:rsidRPr="00347099" w:rsidRDefault="00886989" w:rsidP="00257EF6">
            <w:pPr>
              <w:pStyle w:val="TableParagraph"/>
              <w:spacing w:before="184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  <w:shd w:val="clear" w:color="auto" w:fill="FFFF00"/>
              </w:rPr>
              <w:t>IBridge</w:t>
            </w:r>
            <w:r w:rsidRPr="00347099">
              <w:rPr>
                <w:rFonts w:asciiTheme="minorHAnsi" w:hAnsiTheme="minorHAnsi" w:cstheme="minorHAnsi"/>
                <w:spacing w:val="-2"/>
                <w:shd w:val="clear" w:color="auto" w:fill="FFFF00"/>
              </w:rPr>
              <w:t xml:space="preserve"> </w:t>
            </w:r>
            <w:r w:rsidRPr="00347099">
              <w:rPr>
                <w:rFonts w:asciiTheme="minorHAnsi" w:hAnsiTheme="minorHAnsi" w:cstheme="minorHAnsi"/>
                <w:shd w:val="clear" w:color="auto" w:fill="FFFF00"/>
              </w:rPr>
              <w:t>Techsoft</w:t>
            </w:r>
            <w:r w:rsidRPr="00347099">
              <w:rPr>
                <w:rFonts w:asciiTheme="minorHAnsi" w:hAnsiTheme="minorHAnsi" w:cstheme="minorHAnsi"/>
                <w:spacing w:val="-3"/>
                <w:shd w:val="clear" w:color="auto" w:fill="FFFF00"/>
              </w:rPr>
              <w:t xml:space="preserve"> </w:t>
            </w:r>
            <w:r w:rsidRPr="00347099">
              <w:rPr>
                <w:rFonts w:asciiTheme="minorHAnsi" w:hAnsiTheme="minorHAnsi" w:cstheme="minorHAnsi"/>
                <w:shd w:val="clear" w:color="auto" w:fill="FFFF00"/>
              </w:rPr>
              <w:t>PVT</w:t>
            </w:r>
            <w:r w:rsidRPr="00347099">
              <w:rPr>
                <w:rFonts w:asciiTheme="minorHAnsi" w:hAnsiTheme="minorHAnsi" w:cstheme="minorHAnsi"/>
                <w:spacing w:val="-1"/>
                <w:shd w:val="clear" w:color="auto" w:fill="FFFF00"/>
              </w:rPr>
              <w:t xml:space="preserve"> </w:t>
            </w:r>
            <w:r w:rsidR="00257EF6" w:rsidRPr="00347099">
              <w:rPr>
                <w:rFonts w:asciiTheme="minorHAnsi" w:hAnsiTheme="minorHAnsi" w:cstheme="minorHAnsi"/>
                <w:shd w:val="clear" w:color="auto" w:fill="FFFF00"/>
              </w:rPr>
              <w:t>LTD</w:t>
            </w:r>
          </w:p>
        </w:tc>
        <w:tc>
          <w:tcPr>
            <w:tcW w:w="1441" w:type="dxa"/>
            <w:shd w:val="clear" w:color="auto" w:fill="C0C0C0"/>
          </w:tcPr>
          <w:p w14:paraId="42F26FB4" w14:textId="77777777" w:rsidR="00345499" w:rsidRPr="00347099" w:rsidRDefault="00886989">
            <w:pPr>
              <w:pStyle w:val="TableParagraph"/>
              <w:spacing w:before="40" w:line="237" w:lineRule="auto"/>
              <w:ind w:left="3" w:right="192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Date of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Assessment:</w:t>
            </w:r>
          </w:p>
        </w:tc>
        <w:tc>
          <w:tcPr>
            <w:tcW w:w="3009" w:type="dxa"/>
          </w:tcPr>
          <w:p w14:paraId="69B4173E" w14:textId="77777777" w:rsidR="00345499" w:rsidRPr="00347099" w:rsidRDefault="00345499">
            <w:pPr>
              <w:pStyle w:val="TableParagraph"/>
              <w:spacing w:before="184"/>
              <w:ind w:left="57"/>
              <w:rPr>
                <w:rFonts w:asciiTheme="minorHAnsi" w:hAnsiTheme="minorHAnsi" w:cstheme="minorHAnsi"/>
              </w:rPr>
            </w:pPr>
          </w:p>
        </w:tc>
      </w:tr>
      <w:tr w:rsidR="00347099" w:rsidRPr="00347099" w14:paraId="57926A33" w14:textId="77777777">
        <w:trPr>
          <w:trHeight w:val="431"/>
        </w:trPr>
        <w:tc>
          <w:tcPr>
            <w:tcW w:w="10748" w:type="dxa"/>
            <w:gridSpan w:val="6"/>
          </w:tcPr>
          <w:p w14:paraId="5A826610" w14:textId="77777777" w:rsidR="00345499" w:rsidRPr="00347099" w:rsidRDefault="00886989">
            <w:pPr>
              <w:pStyle w:val="TableParagraph"/>
              <w:spacing w:before="69"/>
              <w:ind w:left="4388" w:right="4026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</w:t>
            </w:r>
            <w:r w:rsidRPr="00347099">
              <w:rPr>
                <w:rFonts w:asciiTheme="minorHAnsi" w:hAnsiTheme="minorHAnsi" w:cstheme="minorHAnsi"/>
                <w:spacing w:val="19"/>
              </w:rPr>
              <w:t xml:space="preserve"> </w:t>
            </w:r>
            <w:r w:rsidRPr="00347099">
              <w:rPr>
                <w:rFonts w:asciiTheme="minorHAnsi" w:hAnsiTheme="minorHAnsi" w:cstheme="minorHAnsi"/>
                <w:u w:val="single" w:color="C00000"/>
              </w:rPr>
              <w:t>General</w:t>
            </w:r>
            <w:r w:rsidRPr="00347099">
              <w:rPr>
                <w:rFonts w:asciiTheme="minorHAnsi" w:hAnsiTheme="minorHAnsi" w:cstheme="minorHAnsi"/>
                <w:spacing w:val="-4"/>
                <w:u w:val="single" w:color="C00000"/>
              </w:rPr>
              <w:t xml:space="preserve"> </w:t>
            </w:r>
            <w:r w:rsidRPr="00347099">
              <w:rPr>
                <w:rFonts w:asciiTheme="minorHAnsi" w:hAnsiTheme="minorHAnsi" w:cstheme="minorHAnsi"/>
                <w:u w:val="single" w:color="C00000"/>
              </w:rPr>
              <w:t>Information</w:t>
            </w:r>
          </w:p>
        </w:tc>
      </w:tr>
      <w:tr w:rsidR="00347099" w:rsidRPr="00347099" w14:paraId="201FB24C" w14:textId="77777777">
        <w:trPr>
          <w:trHeight w:val="1000"/>
        </w:trPr>
        <w:tc>
          <w:tcPr>
            <w:tcW w:w="639" w:type="dxa"/>
          </w:tcPr>
          <w:p w14:paraId="27010012" w14:textId="77777777" w:rsidR="00345499" w:rsidRPr="00347099" w:rsidRDefault="00345499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6C6C6856" w14:textId="77777777" w:rsidR="00345499" w:rsidRPr="00347099" w:rsidRDefault="00886989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758" w:type="dxa"/>
            <w:gridSpan w:val="2"/>
          </w:tcPr>
          <w:p w14:paraId="15EB951E" w14:textId="77777777" w:rsidR="00345499" w:rsidRPr="00347099" w:rsidRDefault="00886989">
            <w:pPr>
              <w:pStyle w:val="TableParagraph"/>
              <w:spacing w:before="40" w:line="254" w:lineRule="auto"/>
              <w:ind w:left="4" w:right="651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Registrar of Companies (ROC) Check done</w:t>
            </w:r>
            <w:r w:rsidRPr="00347099">
              <w:rPr>
                <w:rFonts w:asciiTheme="minorHAnsi" w:hAnsiTheme="minorHAnsi" w:cstheme="minorHAnsi"/>
                <w:spacing w:val="-5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(Current or Previous organization of the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resource,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as applicable)</w:t>
            </w:r>
          </w:p>
        </w:tc>
        <w:tc>
          <w:tcPr>
            <w:tcW w:w="5351" w:type="dxa"/>
            <w:gridSpan w:val="3"/>
          </w:tcPr>
          <w:p w14:paraId="09C46CB4" w14:textId="77777777" w:rsidR="00345499" w:rsidRPr="00347099" w:rsidRDefault="00345499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4F8AEFD6" w14:textId="77777777" w:rsidR="00345499" w:rsidRPr="00347099" w:rsidRDefault="00886989">
            <w:pPr>
              <w:pStyle w:val="TableParagraph"/>
              <w:ind w:left="3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YES</w:t>
            </w:r>
          </w:p>
        </w:tc>
      </w:tr>
      <w:tr w:rsidR="00347099" w:rsidRPr="00347099" w14:paraId="7176558E" w14:textId="77777777">
        <w:trPr>
          <w:trHeight w:val="957"/>
        </w:trPr>
        <w:tc>
          <w:tcPr>
            <w:tcW w:w="639" w:type="dxa"/>
          </w:tcPr>
          <w:p w14:paraId="7B07C102" w14:textId="77777777" w:rsidR="00345499" w:rsidRPr="00347099" w:rsidRDefault="00345499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</w:p>
          <w:p w14:paraId="73845ACA" w14:textId="77777777" w:rsidR="00345499" w:rsidRPr="00347099" w:rsidRDefault="00886989">
            <w:pPr>
              <w:pStyle w:val="TableParagraph"/>
              <w:ind w:left="5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758" w:type="dxa"/>
            <w:gridSpan w:val="2"/>
          </w:tcPr>
          <w:p w14:paraId="379BFB55" w14:textId="77777777" w:rsidR="00345499" w:rsidRPr="00347099" w:rsidRDefault="00886989">
            <w:pPr>
              <w:pStyle w:val="TableParagraph"/>
              <w:spacing w:before="37"/>
              <w:ind w:left="4" w:right="61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Has the candidate been selected for any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position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in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IBM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before?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If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yes,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please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provide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details.</w:t>
            </w:r>
          </w:p>
        </w:tc>
        <w:tc>
          <w:tcPr>
            <w:tcW w:w="5351" w:type="dxa"/>
            <w:gridSpan w:val="3"/>
          </w:tcPr>
          <w:p w14:paraId="7605C0C5" w14:textId="77777777" w:rsidR="00345499" w:rsidRPr="00347099" w:rsidRDefault="00345499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</w:p>
          <w:p w14:paraId="55C13E0D" w14:textId="77777777" w:rsidR="00345499" w:rsidRPr="00347099" w:rsidRDefault="00886989">
            <w:pPr>
              <w:pStyle w:val="TableParagraph"/>
              <w:ind w:left="59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NO</w:t>
            </w:r>
          </w:p>
        </w:tc>
      </w:tr>
      <w:tr w:rsidR="00347099" w:rsidRPr="00347099" w14:paraId="5CD420F3" w14:textId="77777777">
        <w:trPr>
          <w:trHeight w:val="666"/>
        </w:trPr>
        <w:tc>
          <w:tcPr>
            <w:tcW w:w="639" w:type="dxa"/>
          </w:tcPr>
          <w:p w14:paraId="63BD2ACF" w14:textId="77777777" w:rsidR="00345499" w:rsidRPr="00347099" w:rsidRDefault="00886989">
            <w:pPr>
              <w:pStyle w:val="TableParagraph"/>
              <w:spacing w:before="186"/>
              <w:ind w:left="5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758" w:type="dxa"/>
            <w:gridSpan w:val="2"/>
          </w:tcPr>
          <w:p w14:paraId="6B203BB6" w14:textId="77777777" w:rsidR="00345499" w:rsidRPr="00347099" w:rsidRDefault="00886989">
            <w:pPr>
              <w:pStyle w:val="TableParagraph"/>
              <w:spacing w:before="42" w:line="237" w:lineRule="auto"/>
              <w:ind w:left="4" w:right="-12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Has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candidate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worked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for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IBM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before(as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SSP</w:t>
            </w:r>
            <w:r w:rsidRPr="00347099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or IBMer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or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both)?</w:t>
            </w:r>
          </w:p>
        </w:tc>
        <w:tc>
          <w:tcPr>
            <w:tcW w:w="5351" w:type="dxa"/>
            <w:gridSpan w:val="3"/>
          </w:tcPr>
          <w:p w14:paraId="4E9FA044" w14:textId="77777777" w:rsidR="00345499" w:rsidRPr="00347099" w:rsidRDefault="00886989">
            <w:pPr>
              <w:pStyle w:val="TableParagraph"/>
              <w:spacing w:before="198"/>
              <w:ind w:left="5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eastAsia="Times New Roman" w:hAnsiTheme="minorHAnsi" w:cstheme="minorHAnsi"/>
                <w:lang w:bidi="ar"/>
              </w:rPr>
              <w:t xml:space="preserve"> if Yes, Specify the previous employee id() with Last Working date ()</w:t>
            </w:r>
          </w:p>
        </w:tc>
      </w:tr>
      <w:tr w:rsidR="00347099" w:rsidRPr="00347099" w14:paraId="151D47F3" w14:textId="77777777">
        <w:trPr>
          <w:trHeight w:val="666"/>
        </w:trPr>
        <w:tc>
          <w:tcPr>
            <w:tcW w:w="639" w:type="dxa"/>
          </w:tcPr>
          <w:p w14:paraId="5100F8B9" w14:textId="77777777" w:rsidR="00345499" w:rsidRPr="00347099" w:rsidRDefault="00886989">
            <w:pPr>
              <w:pStyle w:val="TableParagraph"/>
              <w:spacing w:before="184"/>
              <w:ind w:left="5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758" w:type="dxa"/>
            <w:gridSpan w:val="2"/>
          </w:tcPr>
          <w:p w14:paraId="2D52A102" w14:textId="77777777" w:rsidR="00345499" w:rsidRPr="00347099" w:rsidRDefault="00886989">
            <w:pPr>
              <w:pStyle w:val="TableParagraph"/>
              <w:spacing w:before="37"/>
              <w:ind w:left="4" w:right="-12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If the answer to Section 3 is “YES” Please answer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below</w:t>
            </w:r>
          </w:p>
        </w:tc>
        <w:tc>
          <w:tcPr>
            <w:tcW w:w="5351" w:type="dxa"/>
            <w:gridSpan w:val="3"/>
          </w:tcPr>
          <w:p w14:paraId="55F78E5C" w14:textId="16C0C156" w:rsidR="00345499" w:rsidRPr="00347099" w:rsidRDefault="004301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</w:tr>
      <w:tr w:rsidR="00347099" w:rsidRPr="00347099" w14:paraId="443EE7B8" w14:textId="77777777">
        <w:trPr>
          <w:trHeight w:val="666"/>
        </w:trPr>
        <w:tc>
          <w:tcPr>
            <w:tcW w:w="639" w:type="dxa"/>
          </w:tcPr>
          <w:p w14:paraId="1F5DF7AB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758" w:type="dxa"/>
            <w:gridSpan w:val="2"/>
          </w:tcPr>
          <w:p w14:paraId="72F30C0C" w14:textId="77777777" w:rsidR="00345499" w:rsidRPr="00347099" w:rsidRDefault="00886989">
            <w:pPr>
              <w:pStyle w:val="TableParagraph"/>
              <w:spacing w:before="37"/>
              <w:ind w:left="995" w:right="61" w:hanging="36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a)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What is the date of joining of the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resource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in your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organization</w:t>
            </w:r>
          </w:p>
        </w:tc>
        <w:tc>
          <w:tcPr>
            <w:tcW w:w="5351" w:type="dxa"/>
            <w:gridSpan w:val="3"/>
          </w:tcPr>
          <w:p w14:paraId="712219A6" w14:textId="598C0EAD" w:rsidR="00345499" w:rsidRPr="00347099" w:rsidRDefault="00886989">
            <w:pPr>
              <w:pStyle w:val="TableParagraph"/>
              <w:spacing w:before="184"/>
              <w:ind w:left="3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Specify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date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="0043012F">
              <w:rPr>
                <w:rFonts w:asciiTheme="minorHAnsi" w:hAnsiTheme="minorHAnsi" w:cstheme="minorHAnsi"/>
              </w:rPr>
              <w:t>(12-02-2024</w:t>
            </w:r>
            <w:r w:rsidRPr="00347099">
              <w:rPr>
                <w:rFonts w:asciiTheme="minorHAnsi" w:hAnsiTheme="minorHAnsi" w:cstheme="minorHAnsi"/>
              </w:rPr>
              <w:t>)</w:t>
            </w:r>
          </w:p>
        </w:tc>
      </w:tr>
    </w:tbl>
    <w:p w14:paraId="3C4C65C5" w14:textId="77777777" w:rsidR="00345499" w:rsidRPr="00347099" w:rsidRDefault="00345499">
      <w:pPr>
        <w:rPr>
          <w:rFonts w:asciiTheme="minorHAnsi" w:hAnsiTheme="minorHAnsi" w:cstheme="minorHAnsi"/>
        </w:rPr>
        <w:sectPr w:rsidR="00345499" w:rsidRPr="00347099">
          <w:headerReference w:type="default" r:id="rId8"/>
          <w:type w:val="continuous"/>
          <w:pgSz w:w="12240" w:h="15840"/>
          <w:pgMar w:top="2000" w:right="740" w:bottom="280" w:left="520" w:header="863" w:footer="720" w:gutter="0"/>
          <w:pgNumType w:start="1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4757"/>
        <w:gridCol w:w="1529"/>
        <w:gridCol w:w="665"/>
        <w:gridCol w:w="327"/>
        <w:gridCol w:w="1530"/>
        <w:gridCol w:w="1299"/>
      </w:tblGrid>
      <w:tr w:rsidR="00347099" w:rsidRPr="00347099" w14:paraId="7378C86D" w14:textId="77777777">
        <w:trPr>
          <w:trHeight w:val="666"/>
        </w:trPr>
        <w:tc>
          <w:tcPr>
            <w:tcW w:w="639" w:type="dxa"/>
          </w:tcPr>
          <w:p w14:paraId="59E90DEE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757" w:type="dxa"/>
          </w:tcPr>
          <w:p w14:paraId="5CC85BB8" w14:textId="77777777" w:rsidR="00345499" w:rsidRPr="00347099" w:rsidRDefault="00886989">
            <w:pPr>
              <w:pStyle w:val="TableParagraph"/>
              <w:spacing w:before="37"/>
              <w:ind w:left="995" w:right="229" w:hanging="36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b)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Which client the resource has been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deployed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through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your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organization</w:t>
            </w:r>
          </w:p>
        </w:tc>
        <w:tc>
          <w:tcPr>
            <w:tcW w:w="5350" w:type="dxa"/>
            <w:gridSpan w:val="5"/>
          </w:tcPr>
          <w:p w14:paraId="0D739024" w14:textId="77777777" w:rsidR="00345499" w:rsidRPr="00347099" w:rsidRDefault="00886989">
            <w:pPr>
              <w:pStyle w:val="TableParagraph"/>
              <w:spacing w:before="37"/>
              <w:ind w:left="36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Client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1</w:t>
            </w:r>
          </w:p>
          <w:p w14:paraId="256D76F1" w14:textId="77777777" w:rsidR="00345499" w:rsidRPr="00347099" w:rsidRDefault="00886989">
            <w:pPr>
              <w:pStyle w:val="TableParagraph"/>
              <w:tabs>
                <w:tab w:val="left" w:pos="3349"/>
              </w:tabs>
              <w:ind w:left="36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Client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 xml:space="preserve">2   </w:t>
            </w:r>
            <w:r w:rsidRPr="00347099">
              <w:rPr>
                <w:rFonts w:asciiTheme="minorHAnsi" w:hAnsiTheme="minorHAnsi" w:cstheme="minorHAnsi"/>
                <w:u w:val="single"/>
              </w:rPr>
              <w:t xml:space="preserve"> </w:t>
            </w:r>
            <w:r w:rsidRPr="00347099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347099" w:rsidRPr="00347099" w14:paraId="35ED8044" w14:textId="77777777">
        <w:trPr>
          <w:trHeight w:val="664"/>
        </w:trPr>
        <w:tc>
          <w:tcPr>
            <w:tcW w:w="639" w:type="dxa"/>
          </w:tcPr>
          <w:p w14:paraId="7BADE55F" w14:textId="77777777" w:rsidR="00345499" w:rsidRPr="00347099" w:rsidRDefault="00886989">
            <w:pPr>
              <w:pStyle w:val="TableParagraph"/>
              <w:spacing w:before="184"/>
              <w:ind w:right="248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757" w:type="dxa"/>
          </w:tcPr>
          <w:p w14:paraId="59455D61" w14:textId="77777777" w:rsidR="00345499" w:rsidRPr="00347099" w:rsidRDefault="00886989">
            <w:pPr>
              <w:pStyle w:val="TableParagraph"/>
              <w:spacing w:before="37"/>
              <w:ind w:left="4" w:right="25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Willing to relocate? If yes, please mention the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locations.</w:t>
            </w:r>
          </w:p>
        </w:tc>
        <w:tc>
          <w:tcPr>
            <w:tcW w:w="5350" w:type="dxa"/>
            <w:gridSpan w:val="5"/>
          </w:tcPr>
          <w:p w14:paraId="551C336B" w14:textId="77777777" w:rsidR="00345499" w:rsidRPr="00347099" w:rsidRDefault="00886989">
            <w:pPr>
              <w:pStyle w:val="TableParagraph"/>
              <w:spacing w:before="184"/>
              <w:ind w:left="11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Yes</w:t>
            </w:r>
          </w:p>
        </w:tc>
      </w:tr>
      <w:tr w:rsidR="00347099" w:rsidRPr="00347099" w14:paraId="1992D018" w14:textId="77777777">
        <w:trPr>
          <w:trHeight w:val="666"/>
        </w:trPr>
        <w:tc>
          <w:tcPr>
            <w:tcW w:w="639" w:type="dxa"/>
          </w:tcPr>
          <w:p w14:paraId="735E75DC" w14:textId="77777777" w:rsidR="00345499" w:rsidRPr="00347099" w:rsidRDefault="00886989">
            <w:pPr>
              <w:pStyle w:val="TableParagraph"/>
              <w:spacing w:before="184"/>
              <w:ind w:right="248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757" w:type="dxa"/>
          </w:tcPr>
          <w:p w14:paraId="09DC6BDE" w14:textId="77777777" w:rsidR="00345499" w:rsidRPr="00347099" w:rsidRDefault="00886989">
            <w:pPr>
              <w:pStyle w:val="TableParagraph"/>
              <w:spacing w:before="37"/>
              <w:ind w:left="4" w:right="229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Willingness to work in Shifts – Under 24/7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working</w:t>
            </w:r>
            <w:r w:rsidRPr="003470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environment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(with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rotating</w:t>
            </w:r>
            <w:r w:rsidRPr="003470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shifts)</w:t>
            </w:r>
          </w:p>
        </w:tc>
        <w:tc>
          <w:tcPr>
            <w:tcW w:w="5350" w:type="dxa"/>
            <w:gridSpan w:val="5"/>
          </w:tcPr>
          <w:p w14:paraId="6822C956" w14:textId="77777777" w:rsidR="00345499" w:rsidRPr="00347099" w:rsidRDefault="00886989">
            <w:pPr>
              <w:pStyle w:val="TableParagraph"/>
              <w:spacing w:before="184"/>
              <w:ind w:left="11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Yes</w:t>
            </w:r>
          </w:p>
        </w:tc>
      </w:tr>
      <w:tr w:rsidR="00347099" w:rsidRPr="00347099" w14:paraId="1338EDFC" w14:textId="77777777">
        <w:trPr>
          <w:trHeight w:val="1034"/>
        </w:trPr>
        <w:tc>
          <w:tcPr>
            <w:tcW w:w="639" w:type="dxa"/>
          </w:tcPr>
          <w:p w14:paraId="3045F91E" w14:textId="77777777" w:rsidR="00345499" w:rsidRPr="00347099" w:rsidRDefault="00345499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</w:p>
          <w:p w14:paraId="0772C9EB" w14:textId="77777777" w:rsidR="00345499" w:rsidRPr="00347099" w:rsidRDefault="00886989">
            <w:pPr>
              <w:pStyle w:val="TableParagraph"/>
              <w:ind w:right="248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757" w:type="dxa"/>
          </w:tcPr>
          <w:p w14:paraId="59B903ED" w14:textId="77777777" w:rsidR="00345499" w:rsidRPr="00347099" w:rsidRDefault="00345499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</w:p>
          <w:p w14:paraId="29D886D9" w14:textId="77777777" w:rsidR="00345499" w:rsidRPr="00347099" w:rsidRDefault="00886989">
            <w:pPr>
              <w:pStyle w:val="TableParagraph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Location</w:t>
            </w:r>
          </w:p>
        </w:tc>
        <w:tc>
          <w:tcPr>
            <w:tcW w:w="2194" w:type="dxa"/>
            <w:gridSpan w:val="2"/>
          </w:tcPr>
          <w:p w14:paraId="72B9EDF3" w14:textId="77777777" w:rsidR="00345499" w:rsidRPr="00347099" w:rsidRDefault="00345499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</w:p>
          <w:p w14:paraId="61EA692E" w14:textId="6051CA65" w:rsidR="00345499" w:rsidRPr="00347099" w:rsidRDefault="00886989">
            <w:pPr>
              <w:pStyle w:val="TableParagraph"/>
              <w:ind w:left="278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Current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Location</w:t>
            </w:r>
            <w:r w:rsidR="0043012F">
              <w:rPr>
                <w:rFonts w:asciiTheme="minorHAnsi" w:hAnsiTheme="minorHAnsi" w:cstheme="minorHAnsi"/>
              </w:rPr>
              <w:br/>
              <w:t>CHENNAI</w:t>
            </w:r>
          </w:p>
        </w:tc>
        <w:tc>
          <w:tcPr>
            <w:tcW w:w="3156" w:type="dxa"/>
            <w:gridSpan w:val="3"/>
          </w:tcPr>
          <w:p w14:paraId="78D1E4BF" w14:textId="77777777" w:rsidR="00345499" w:rsidRPr="00347099" w:rsidRDefault="00345499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</w:p>
          <w:p w14:paraId="53CB3C0D" w14:textId="77777777" w:rsidR="00345499" w:rsidRDefault="00886989">
            <w:pPr>
              <w:pStyle w:val="TableParagraph"/>
              <w:ind w:left="98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Home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Town</w:t>
            </w:r>
          </w:p>
          <w:p w14:paraId="274167D4" w14:textId="6D52F969" w:rsidR="0043012F" w:rsidRPr="00347099" w:rsidRDefault="0043012F">
            <w:pPr>
              <w:pStyle w:val="TableParagraph"/>
              <w:ind w:left="98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CHENNAI</w:t>
            </w:r>
          </w:p>
        </w:tc>
      </w:tr>
      <w:tr w:rsidR="00347099" w:rsidRPr="00347099" w14:paraId="25A7AF8F" w14:textId="77777777">
        <w:trPr>
          <w:trHeight w:val="601"/>
        </w:trPr>
        <w:tc>
          <w:tcPr>
            <w:tcW w:w="639" w:type="dxa"/>
          </w:tcPr>
          <w:p w14:paraId="0A0E9858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757" w:type="dxa"/>
          </w:tcPr>
          <w:p w14:paraId="6CF7197E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2194" w:type="dxa"/>
            <w:gridSpan w:val="2"/>
          </w:tcPr>
          <w:p w14:paraId="5E99F972" w14:textId="77777777" w:rsidR="00345499" w:rsidRPr="00347099" w:rsidRDefault="00345499">
            <w:pPr>
              <w:pStyle w:val="TableParagraph"/>
              <w:spacing w:before="1"/>
              <w:ind w:left="4"/>
              <w:rPr>
                <w:rFonts w:asciiTheme="minorHAnsi" w:hAnsiTheme="minorHAnsi" w:cstheme="minorHAnsi"/>
              </w:rPr>
            </w:pPr>
          </w:p>
        </w:tc>
        <w:tc>
          <w:tcPr>
            <w:tcW w:w="3156" w:type="dxa"/>
            <w:gridSpan w:val="3"/>
          </w:tcPr>
          <w:p w14:paraId="54038239" w14:textId="77777777" w:rsidR="00345499" w:rsidRPr="00347099" w:rsidRDefault="00345499">
            <w:pPr>
              <w:pStyle w:val="TableParagraph"/>
              <w:spacing w:before="1"/>
              <w:ind w:left="4"/>
              <w:rPr>
                <w:rFonts w:asciiTheme="minorHAnsi" w:hAnsiTheme="minorHAnsi" w:cstheme="minorHAnsi"/>
              </w:rPr>
            </w:pPr>
          </w:p>
        </w:tc>
      </w:tr>
      <w:tr w:rsidR="00347099" w:rsidRPr="00347099" w14:paraId="67160BD4" w14:textId="77777777">
        <w:trPr>
          <w:trHeight w:val="537"/>
        </w:trPr>
        <w:tc>
          <w:tcPr>
            <w:tcW w:w="639" w:type="dxa"/>
          </w:tcPr>
          <w:p w14:paraId="2D06B52D" w14:textId="77777777" w:rsidR="00345499" w:rsidRPr="00347099" w:rsidRDefault="00886989">
            <w:pPr>
              <w:pStyle w:val="TableParagraph"/>
              <w:spacing w:before="121"/>
              <w:ind w:right="248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4757" w:type="dxa"/>
          </w:tcPr>
          <w:p w14:paraId="756149F9" w14:textId="77777777" w:rsidR="00345499" w:rsidRPr="00347099" w:rsidRDefault="00886989">
            <w:pPr>
              <w:pStyle w:val="TableParagraph"/>
              <w:spacing w:before="121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Role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applied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for</w:t>
            </w:r>
          </w:p>
        </w:tc>
        <w:tc>
          <w:tcPr>
            <w:tcW w:w="5350" w:type="dxa"/>
            <w:gridSpan w:val="5"/>
          </w:tcPr>
          <w:p w14:paraId="305FD25D" w14:textId="0847C310" w:rsidR="00345499" w:rsidRPr="00347099" w:rsidRDefault="003F4B89">
            <w:pPr>
              <w:pStyle w:val="TableParagraph"/>
              <w:spacing w:before="1"/>
              <w:ind w:left="5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</w:t>
            </w:r>
            <w:r w:rsidRPr="003F4B89">
              <w:rPr>
                <w:rFonts w:asciiTheme="minorHAnsi" w:hAnsiTheme="minorHAnsi" w:cstheme="minorHAnsi"/>
              </w:rPr>
              <w:t>Data Scientist Advanced Analytics</w:t>
            </w:r>
          </w:p>
        </w:tc>
      </w:tr>
      <w:tr w:rsidR="00347099" w:rsidRPr="00347099" w14:paraId="3DE835F3" w14:textId="77777777">
        <w:trPr>
          <w:trHeight w:val="537"/>
        </w:trPr>
        <w:tc>
          <w:tcPr>
            <w:tcW w:w="639" w:type="dxa"/>
          </w:tcPr>
          <w:p w14:paraId="53D0C03F" w14:textId="77777777" w:rsidR="00345499" w:rsidRPr="00347099" w:rsidRDefault="00886989">
            <w:pPr>
              <w:pStyle w:val="TableParagraph"/>
              <w:spacing w:before="121"/>
              <w:ind w:right="248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4757" w:type="dxa"/>
          </w:tcPr>
          <w:p w14:paraId="0A6C10E0" w14:textId="77777777" w:rsidR="00345499" w:rsidRPr="00347099" w:rsidRDefault="00886989">
            <w:pPr>
              <w:pStyle w:val="TableParagraph"/>
              <w:spacing w:before="121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Total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Years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 experience</w:t>
            </w:r>
          </w:p>
        </w:tc>
        <w:tc>
          <w:tcPr>
            <w:tcW w:w="5350" w:type="dxa"/>
            <w:gridSpan w:val="5"/>
          </w:tcPr>
          <w:p w14:paraId="6ED008A3" w14:textId="7AFAF12F" w:rsidR="00345499" w:rsidRPr="00347099" w:rsidRDefault="0043012F">
            <w:pPr>
              <w:pStyle w:val="TableParagraph"/>
              <w:spacing w:line="292" w:lineRule="exact"/>
              <w:ind w:left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 YEARS 3 MONTHS</w:t>
            </w:r>
          </w:p>
        </w:tc>
      </w:tr>
      <w:tr w:rsidR="00347099" w:rsidRPr="00347099" w14:paraId="33AB1147" w14:textId="77777777">
        <w:trPr>
          <w:trHeight w:val="537"/>
        </w:trPr>
        <w:tc>
          <w:tcPr>
            <w:tcW w:w="639" w:type="dxa"/>
          </w:tcPr>
          <w:p w14:paraId="106A71F0" w14:textId="77777777" w:rsidR="00345499" w:rsidRPr="00347099" w:rsidRDefault="00886989">
            <w:pPr>
              <w:pStyle w:val="TableParagraph"/>
              <w:spacing w:before="119"/>
              <w:ind w:right="185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4757" w:type="dxa"/>
          </w:tcPr>
          <w:p w14:paraId="5EA1C2AD" w14:textId="77777777" w:rsidR="00345499" w:rsidRPr="00347099" w:rsidRDefault="00886989">
            <w:pPr>
              <w:pStyle w:val="TableParagraph"/>
              <w:spacing w:before="119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Relevant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Years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experience</w:t>
            </w:r>
          </w:p>
        </w:tc>
        <w:tc>
          <w:tcPr>
            <w:tcW w:w="5350" w:type="dxa"/>
            <w:gridSpan w:val="5"/>
          </w:tcPr>
          <w:p w14:paraId="7EB6536A" w14:textId="1DE37140" w:rsidR="00345499" w:rsidRPr="00347099" w:rsidRDefault="0043012F">
            <w:pPr>
              <w:pStyle w:val="TableParagraph"/>
              <w:spacing w:line="292" w:lineRule="exact"/>
              <w:ind w:left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 YEARS 3 MONTHS</w:t>
            </w:r>
          </w:p>
        </w:tc>
      </w:tr>
      <w:tr w:rsidR="00347099" w:rsidRPr="00347099" w14:paraId="5F146EA0" w14:textId="77777777">
        <w:trPr>
          <w:trHeight w:val="431"/>
        </w:trPr>
        <w:tc>
          <w:tcPr>
            <w:tcW w:w="639" w:type="dxa"/>
          </w:tcPr>
          <w:p w14:paraId="44C2AFBA" w14:textId="77777777" w:rsidR="00345499" w:rsidRPr="00347099" w:rsidRDefault="00886989">
            <w:pPr>
              <w:pStyle w:val="TableParagraph"/>
              <w:spacing w:before="66"/>
              <w:ind w:right="185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4757" w:type="dxa"/>
          </w:tcPr>
          <w:p w14:paraId="7BDC51BA" w14:textId="77777777" w:rsidR="00345499" w:rsidRPr="00347099" w:rsidRDefault="00886989">
            <w:pPr>
              <w:pStyle w:val="TableParagraph"/>
              <w:spacing w:before="66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Certification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if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 w:rsidRPr="00347099">
              <w:rPr>
                <w:rFonts w:asciiTheme="minorHAnsi" w:hAnsiTheme="minorHAnsi" w:cstheme="minorHAnsi"/>
              </w:rPr>
              <w:t>any:s</w:t>
            </w:r>
            <w:proofErr w:type="spellEnd"/>
          </w:p>
        </w:tc>
        <w:tc>
          <w:tcPr>
            <w:tcW w:w="5350" w:type="dxa"/>
            <w:gridSpan w:val="5"/>
          </w:tcPr>
          <w:p w14:paraId="4E3840A2" w14:textId="357D91FB" w:rsidR="00345499" w:rsidRPr="00347099" w:rsidRDefault="0043012F">
            <w:pPr>
              <w:pStyle w:val="TableParagraph"/>
              <w:spacing w:before="94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Master Data Analytics , Tableau ,Data Science , Data Visualization , </w:t>
            </w:r>
            <w:proofErr w:type="spellStart"/>
            <w:r>
              <w:rPr>
                <w:rFonts w:asciiTheme="minorHAnsi" w:hAnsiTheme="minorHAnsi" w:cstheme="minorHAnsi"/>
              </w:rPr>
              <w:t>etc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47099" w:rsidRPr="00347099" w14:paraId="2D0E2AD6" w14:textId="77777777">
        <w:trPr>
          <w:trHeight w:val="1449"/>
        </w:trPr>
        <w:tc>
          <w:tcPr>
            <w:tcW w:w="639" w:type="dxa"/>
          </w:tcPr>
          <w:p w14:paraId="2DE4DFEB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406F1483" w14:textId="77777777" w:rsidR="00345499" w:rsidRPr="00347099" w:rsidRDefault="00345499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</w:p>
          <w:p w14:paraId="0072ACC7" w14:textId="77777777" w:rsidR="00345499" w:rsidRPr="00347099" w:rsidRDefault="00886989">
            <w:pPr>
              <w:pStyle w:val="TableParagraph"/>
              <w:spacing w:before="1"/>
              <w:ind w:right="185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4757" w:type="dxa"/>
          </w:tcPr>
          <w:p w14:paraId="4A5AF0D6" w14:textId="77777777" w:rsidR="00345499" w:rsidRPr="00347099" w:rsidRDefault="00345499">
            <w:pPr>
              <w:pStyle w:val="TableParagraph"/>
              <w:spacing w:before="2"/>
              <w:rPr>
                <w:rFonts w:asciiTheme="minorHAnsi" w:hAnsiTheme="minorHAnsi" w:cstheme="minorHAnsi"/>
              </w:rPr>
            </w:pPr>
          </w:p>
          <w:p w14:paraId="1DD61178" w14:textId="77777777" w:rsidR="00345499" w:rsidRPr="00347099" w:rsidRDefault="00886989">
            <w:pPr>
              <w:pStyle w:val="TableParagraph"/>
              <w:ind w:left="4" w:right="159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Reason for changing the Current job / Previous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Job</w:t>
            </w:r>
          </w:p>
        </w:tc>
        <w:tc>
          <w:tcPr>
            <w:tcW w:w="5350" w:type="dxa"/>
            <w:gridSpan w:val="5"/>
          </w:tcPr>
          <w:p w14:paraId="3868F1B9" w14:textId="18B5EA4F" w:rsidR="00345499" w:rsidRPr="00347099" w:rsidRDefault="0043012F">
            <w:pPr>
              <w:pStyle w:val="TableParagraph"/>
              <w:spacing w:before="1"/>
              <w:ind w:left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 my carrier growth and to learn new people culture.</w:t>
            </w:r>
          </w:p>
        </w:tc>
      </w:tr>
      <w:tr w:rsidR="00347099" w:rsidRPr="00347099" w14:paraId="79BA71A0" w14:textId="77777777">
        <w:trPr>
          <w:trHeight w:val="374"/>
        </w:trPr>
        <w:tc>
          <w:tcPr>
            <w:tcW w:w="639" w:type="dxa"/>
          </w:tcPr>
          <w:p w14:paraId="138E2B69" w14:textId="77777777" w:rsidR="00345499" w:rsidRPr="00347099" w:rsidRDefault="00886989">
            <w:pPr>
              <w:pStyle w:val="TableParagraph"/>
              <w:spacing w:before="37"/>
              <w:ind w:right="185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4757" w:type="dxa"/>
          </w:tcPr>
          <w:p w14:paraId="5024228D" w14:textId="77777777" w:rsidR="00345499" w:rsidRPr="00347099" w:rsidRDefault="00886989">
            <w:pPr>
              <w:pStyle w:val="TableParagraph"/>
              <w:spacing w:before="37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Current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5350" w:type="dxa"/>
            <w:gridSpan w:val="5"/>
          </w:tcPr>
          <w:p w14:paraId="154E5909" w14:textId="3BDE48AD" w:rsidR="00345499" w:rsidRPr="00347099" w:rsidRDefault="0043012F">
            <w:pPr>
              <w:pStyle w:val="TableParagraph"/>
              <w:spacing w:before="49"/>
              <w:ind w:left="12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Senior Business Associate (Data Analyst)</w:t>
            </w:r>
          </w:p>
        </w:tc>
      </w:tr>
      <w:tr w:rsidR="00347099" w:rsidRPr="00347099" w14:paraId="57F12E2D" w14:textId="77777777">
        <w:trPr>
          <w:trHeight w:val="664"/>
        </w:trPr>
        <w:tc>
          <w:tcPr>
            <w:tcW w:w="639" w:type="dxa"/>
          </w:tcPr>
          <w:p w14:paraId="00A612A5" w14:textId="77777777" w:rsidR="00345499" w:rsidRPr="00347099" w:rsidRDefault="00886989">
            <w:pPr>
              <w:pStyle w:val="TableParagraph"/>
              <w:spacing w:before="184"/>
              <w:ind w:right="185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4757" w:type="dxa"/>
          </w:tcPr>
          <w:p w14:paraId="7E25FFCE" w14:textId="77777777" w:rsidR="00345499" w:rsidRPr="00347099" w:rsidRDefault="00886989">
            <w:pPr>
              <w:pStyle w:val="TableParagraph"/>
              <w:spacing w:before="37"/>
              <w:ind w:left="4" w:right="576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Notice Period / Negotiable / Compensated</w:t>
            </w:r>
            <w:r w:rsidRPr="00347099">
              <w:rPr>
                <w:rFonts w:asciiTheme="minorHAnsi" w:hAnsiTheme="minorHAnsi" w:cstheme="minorHAnsi"/>
                <w:spacing w:val="-5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payout</w:t>
            </w:r>
          </w:p>
        </w:tc>
        <w:tc>
          <w:tcPr>
            <w:tcW w:w="5350" w:type="dxa"/>
            <w:gridSpan w:val="5"/>
          </w:tcPr>
          <w:p w14:paraId="12D38710" w14:textId="514750C9" w:rsidR="00345499" w:rsidRPr="00347099" w:rsidRDefault="0043012F">
            <w:pPr>
              <w:pStyle w:val="TableParagraph"/>
              <w:spacing w:before="184"/>
              <w:ind w:left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Immediate Joiner </w:t>
            </w:r>
          </w:p>
        </w:tc>
      </w:tr>
      <w:tr w:rsidR="00347099" w:rsidRPr="00347099" w14:paraId="2E05E712" w14:textId="77777777">
        <w:trPr>
          <w:trHeight w:val="431"/>
        </w:trPr>
        <w:tc>
          <w:tcPr>
            <w:tcW w:w="639" w:type="dxa"/>
          </w:tcPr>
          <w:p w14:paraId="5A856B7B" w14:textId="77777777" w:rsidR="00345499" w:rsidRPr="00347099" w:rsidRDefault="00886989">
            <w:pPr>
              <w:pStyle w:val="TableParagraph"/>
              <w:spacing w:before="69"/>
              <w:ind w:right="185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4757" w:type="dxa"/>
          </w:tcPr>
          <w:p w14:paraId="4B79468B" w14:textId="77777777" w:rsidR="00345499" w:rsidRPr="00347099" w:rsidRDefault="00886989">
            <w:pPr>
              <w:pStyle w:val="TableParagraph"/>
              <w:spacing w:before="69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Education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History:</w:t>
            </w:r>
          </w:p>
        </w:tc>
        <w:tc>
          <w:tcPr>
            <w:tcW w:w="1529" w:type="dxa"/>
          </w:tcPr>
          <w:p w14:paraId="06941BD0" w14:textId="77777777" w:rsidR="00345499" w:rsidRPr="00347099" w:rsidRDefault="00886989">
            <w:pPr>
              <w:pStyle w:val="TableParagraph"/>
              <w:spacing w:before="69"/>
              <w:ind w:left="377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X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(SSLC)</w:t>
            </w:r>
          </w:p>
        </w:tc>
        <w:tc>
          <w:tcPr>
            <w:tcW w:w="992" w:type="dxa"/>
            <w:gridSpan w:val="2"/>
          </w:tcPr>
          <w:p w14:paraId="7AFBC1D1" w14:textId="77777777" w:rsidR="00345499" w:rsidRPr="00347099" w:rsidRDefault="00886989">
            <w:pPr>
              <w:pStyle w:val="TableParagraph"/>
              <w:spacing w:before="69"/>
              <w:ind w:left="77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XII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(HSC)</w:t>
            </w:r>
          </w:p>
        </w:tc>
        <w:tc>
          <w:tcPr>
            <w:tcW w:w="1530" w:type="dxa"/>
          </w:tcPr>
          <w:p w14:paraId="2747652A" w14:textId="77777777" w:rsidR="00345499" w:rsidRPr="00347099" w:rsidRDefault="00886989">
            <w:pPr>
              <w:pStyle w:val="TableParagraph"/>
              <w:spacing w:before="69"/>
              <w:ind w:left="229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Grad /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Dip.</w:t>
            </w:r>
          </w:p>
        </w:tc>
        <w:tc>
          <w:tcPr>
            <w:tcW w:w="1299" w:type="dxa"/>
          </w:tcPr>
          <w:p w14:paraId="7900C802" w14:textId="77777777" w:rsidR="00345499" w:rsidRPr="00347099" w:rsidRDefault="00886989">
            <w:pPr>
              <w:pStyle w:val="TableParagraph"/>
              <w:spacing w:before="69"/>
              <w:ind w:left="26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P.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Grad.</w:t>
            </w:r>
          </w:p>
        </w:tc>
      </w:tr>
      <w:tr w:rsidR="00347099" w:rsidRPr="00347099" w14:paraId="43D8409D" w14:textId="77777777">
        <w:trPr>
          <w:trHeight w:val="510"/>
        </w:trPr>
        <w:tc>
          <w:tcPr>
            <w:tcW w:w="639" w:type="dxa"/>
          </w:tcPr>
          <w:p w14:paraId="337E5836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757" w:type="dxa"/>
          </w:tcPr>
          <w:p w14:paraId="110ACBB6" w14:textId="77777777" w:rsidR="00345499" w:rsidRPr="00347099" w:rsidRDefault="00886989">
            <w:pPr>
              <w:pStyle w:val="TableParagraph"/>
              <w:spacing w:before="107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Percentage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scored</w:t>
            </w:r>
          </w:p>
        </w:tc>
        <w:tc>
          <w:tcPr>
            <w:tcW w:w="1529" w:type="dxa"/>
          </w:tcPr>
          <w:p w14:paraId="6635D284" w14:textId="57C0259F" w:rsidR="00345499" w:rsidRPr="00347099" w:rsidRDefault="004301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46%</w:t>
            </w:r>
          </w:p>
        </w:tc>
        <w:tc>
          <w:tcPr>
            <w:tcW w:w="992" w:type="dxa"/>
            <w:gridSpan w:val="2"/>
          </w:tcPr>
          <w:p w14:paraId="39DA0425" w14:textId="29E1A407" w:rsidR="00345499" w:rsidRPr="00347099" w:rsidRDefault="004301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43%</w:t>
            </w:r>
          </w:p>
        </w:tc>
        <w:tc>
          <w:tcPr>
            <w:tcW w:w="1530" w:type="dxa"/>
          </w:tcPr>
          <w:p w14:paraId="7BDDD262" w14:textId="1531B6CC" w:rsidR="00345499" w:rsidRPr="00347099" w:rsidRDefault="0043012F">
            <w:pPr>
              <w:pStyle w:val="TableParagraph"/>
              <w:spacing w:before="1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C</w:t>
            </w:r>
          </w:p>
        </w:tc>
        <w:tc>
          <w:tcPr>
            <w:tcW w:w="1299" w:type="dxa"/>
          </w:tcPr>
          <w:p w14:paraId="07DCFCBB" w14:textId="00C67525" w:rsidR="00345499" w:rsidRPr="00347099" w:rsidRDefault="004301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-</w:t>
            </w:r>
          </w:p>
        </w:tc>
      </w:tr>
      <w:tr w:rsidR="00347099" w:rsidRPr="00347099" w14:paraId="57F474D4" w14:textId="77777777">
        <w:trPr>
          <w:trHeight w:val="561"/>
        </w:trPr>
        <w:tc>
          <w:tcPr>
            <w:tcW w:w="639" w:type="dxa"/>
          </w:tcPr>
          <w:p w14:paraId="5A33A718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757" w:type="dxa"/>
          </w:tcPr>
          <w:p w14:paraId="0A9E1851" w14:textId="77777777" w:rsidR="00345499" w:rsidRPr="00347099" w:rsidRDefault="00886989">
            <w:pPr>
              <w:pStyle w:val="TableParagraph"/>
              <w:spacing w:before="132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Year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Completion</w:t>
            </w:r>
          </w:p>
        </w:tc>
        <w:tc>
          <w:tcPr>
            <w:tcW w:w="1529" w:type="dxa"/>
          </w:tcPr>
          <w:p w14:paraId="6E1791AC" w14:textId="1DDA4FEE" w:rsidR="00345499" w:rsidRPr="00347099" w:rsidRDefault="004301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2007-2008</w:t>
            </w:r>
          </w:p>
        </w:tc>
        <w:tc>
          <w:tcPr>
            <w:tcW w:w="992" w:type="dxa"/>
            <w:gridSpan w:val="2"/>
          </w:tcPr>
          <w:p w14:paraId="193C60CF" w14:textId="6AF5B71E" w:rsidR="00345499" w:rsidRPr="00347099" w:rsidRDefault="004301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2008-2009</w:t>
            </w:r>
          </w:p>
        </w:tc>
        <w:tc>
          <w:tcPr>
            <w:tcW w:w="1530" w:type="dxa"/>
          </w:tcPr>
          <w:p w14:paraId="3C5A9946" w14:textId="4F2E9821" w:rsidR="00345499" w:rsidRPr="00347099" w:rsidRDefault="0043012F">
            <w:pPr>
              <w:pStyle w:val="TableParagraph"/>
              <w:spacing w:line="268" w:lineRule="exact"/>
              <w:ind w:left="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2014</w:t>
            </w:r>
          </w:p>
        </w:tc>
        <w:tc>
          <w:tcPr>
            <w:tcW w:w="1299" w:type="dxa"/>
          </w:tcPr>
          <w:p w14:paraId="7AB6F57B" w14:textId="07550C74" w:rsidR="00345499" w:rsidRPr="00347099" w:rsidRDefault="0043012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2024</w:t>
            </w:r>
          </w:p>
        </w:tc>
      </w:tr>
      <w:tr w:rsidR="00347099" w:rsidRPr="00347099" w14:paraId="2123BD1C" w14:textId="77777777">
        <w:trPr>
          <w:trHeight w:val="431"/>
        </w:trPr>
        <w:tc>
          <w:tcPr>
            <w:tcW w:w="639" w:type="dxa"/>
          </w:tcPr>
          <w:p w14:paraId="5832E0AD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757" w:type="dxa"/>
          </w:tcPr>
          <w:p w14:paraId="32E229C3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529" w:type="dxa"/>
          </w:tcPr>
          <w:p w14:paraId="2968DA4F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gridSpan w:val="2"/>
          </w:tcPr>
          <w:p w14:paraId="368BD294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2D1A555A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14:paraId="66493283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347099" w:rsidRPr="00347099" w14:paraId="5F83DCB3" w14:textId="77777777">
        <w:trPr>
          <w:trHeight w:val="2010"/>
        </w:trPr>
        <w:tc>
          <w:tcPr>
            <w:tcW w:w="639" w:type="dxa"/>
          </w:tcPr>
          <w:p w14:paraId="731A95C3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5DF05BB0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68FA66E5" w14:textId="77777777" w:rsidR="00345499" w:rsidRPr="00347099" w:rsidRDefault="00345499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</w:p>
          <w:p w14:paraId="694A57F9" w14:textId="77777777" w:rsidR="00345499" w:rsidRPr="00347099" w:rsidRDefault="00886989">
            <w:pPr>
              <w:pStyle w:val="TableParagraph"/>
              <w:ind w:right="185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4757" w:type="dxa"/>
          </w:tcPr>
          <w:p w14:paraId="641DE42A" w14:textId="77777777" w:rsidR="00345499" w:rsidRPr="00347099" w:rsidRDefault="00345499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69C710FF" w14:textId="77777777" w:rsidR="00345499" w:rsidRPr="00347099" w:rsidRDefault="00886989">
            <w:pPr>
              <w:pStyle w:val="TableParagraph"/>
              <w:ind w:left="4" w:right="47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Have you authenticated resource’s education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history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with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fake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list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universities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published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by</w:t>
            </w:r>
            <w:r w:rsidRPr="00347099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UGC</w:t>
            </w:r>
          </w:p>
          <w:p w14:paraId="14E3FC80" w14:textId="77777777" w:rsidR="00345499" w:rsidRPr="00347099" w:rsidRDefault="00257ED6">
            <w:pPr>
              <w:pStyle w:val="TableParagraph"/>
              <w:spacing w:before="45" w:line="237" w:lineRule="auto"/>
              <w:ind w:left="4" w:right="229"/>
              <w:rPr>
                <w:rFonts w:asciiTheme="minorHAnsi" w:hAnsiTheme="minorHAnsi" w:cstheme="minorHAnsi"/>
              </w:rPr>
            </w:pPr>
            <w:hyperlink r:id="rId9">
              <w:r w:rsidR="00886989" w:rsidRPr="00347099">
                <w:rPr>
                  <w:rFonts w:asciiTheme="minorHAnsi" w:hAnsiTheme="minorHAnsi" w:cstheme="minorHAnsi"/>
                  <w:spacing w:val="-1"/>
                  <w:u w:val="single" w:color="0462C1"/>
                </w:rPr>
                <w:t>http://www.ugc.ac.in/page/fake-</w:t>
              </w:r>
            </w:hyperlink>
            <w:r w:rsidR="00886989"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hyperlink r:id="rId10">
              <w:r w:rsidR="00886989" w:rsidRPr="00347099">
                <w:rPr>
                  <w:rFonts w:asciiTheme="minorHAnsi" w:hAnsiTheme="minorHAnsi" w:cstheme="minorHAnsi"/>
                  <w:u w:val="single" w:color="0462C1"/>
                </w:rPr>
                <w:t>universities.aspx</w:t>
              </w:r>
            </w:hyperlink>
          </w:p>
        </w:tc>
        <w:tc>
          <w:tcPr>
            <w:tcW w:w="5350" w:type="dxa"/>
            <w:gridSpan w:val="5"/>
          </w:tcPr>
          <w:p w14:paraId="095A89A1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715E91C5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540B19D1" w14:textId="77777777" w:rsidR="00345499" w:rsidRPr="00347099" w:rsidRDefault="00345499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</w:p>
          <w:p w14:paraId="48EA4C74" w14:textId="77777777" w:rsidR="00345499" w:rsidRPr="00347099" w:rsidRDefault="00886989">
            <w:pPr>
              <w:pStyle w:val="TableParagraph"/>
              <w:ind w:left="1529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YES</w:t>
            </w:r>
          </w:p>
        </w:tc>
      </w:tr>
    </w:tbl>
    <w:p w14:paraId="60B6A1B5" w14:textId="77777777" w:rsidR="00345499" w:rsidRPr="00347099" w:rsidRDefault="00345499">
      <w:pPr>
        <w:rPr>
          <w:rFonts w:asciiTheme="minorHAnsi" w:hAnsiTheme="minorHAnsi" w:cstheme="minorHAnsi"/>
        </w:rPr>
        <w:sectPr w:rsidR="00345499" w:rsidRPr="00347099">
          <w:pgSz w:w="12240" w:h="15840"/>
          <w:pgMar w:top="2060" w:right="740" w:bottom="280" w:left="520" w:header="863" w:footer="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4757"/>
        <w:gridCol w:w="989"/>
        <w:gridCol w:w="720"/>
        <w:gridCol w:w="3542"/>
        <w:gridCol w:w="97"/>
      </w:tblGrid>
      <w:tr w:rsidR="00347099" w:rsidRPr="00347099" w14:paraId="08C2E828" w14:textId="77777777">
        <w:trPr>
          <w:trHeight w:val="818"/>
        </w:trPr>
        <w:tc>
          <w:tcPr>
            <w:tcW w:w="639" w:type="dxa"/>
          </w:tcPr>
          <w:p w14:paraId="59667F0F" w14:textId="77777777" w:rsidR="00345499" w:rsidRPr="00347099" w:rsidRDefault="00345499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4C254847" w14:textId="77777777" w:rsidR="00345499" w:rsidRPr="00347099" w:rsidRDefault="00886989">
            <w:pPr>
              <w:pStyle w:val="TableParagraph"/>
              <w:ind w:right="185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4757" w:type="dxa"/>
          </w:tcPr>
          <w:p w14:paraId="4D529FDD" w14:textId="77777777" w:rsidR="00345499" w:rsidRPr="00347099" w:rsidRDefault="00345499">
            <w:pPr>
              <w:pStyle w:val="TableParagraph"/>
              <w:spacing w:before="4"/>
              <w:rPr>
                <w:rFonts w:asciiTheme="minorHAnsi" w:hAnsiTheme="minorHAnsi" w:cstheme="minorHAnsi"/>
              </w:rPr>
            </w:pPr>
          </w:p>
          <w:p w14:paraId="75CBB37B" w14:textId="77777777" w:rsidR="00345499" w:rsidRPr="00347099" w:rsidRDefault="00886989">
            <w:pPr>
              <w:pStyle w:val="TableParagraph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Pay-rolling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company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5348" w:type="dxa"/>
            <w:gridSpan w:val="4"/>
          </w:tcPr>
          <w:p w14:paraId="22B1597D" w14:textId="3D573B34" w:rsidR="00345499" w:rsidRPr="00347099" w:rsidRDefault="003F4B89">
            <w:pPr>
              <w:pStyle w:val="TableParagraph"/>
              <w:spacing w:line="278" w:lineRule="auto"/>
              <w:ind w:left="4" w:right="3989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Smartshift</w:t>
            </w:r>
            <w:proofErr w:type="spellEnd"/>
            <w:r>
              <w:rPr>
                <w:rFonts w:asciiTheme="minorHAnsi" w:hAnsiTheme="minorHAnsi" w:cstheme="minorHAnsi"/>
              </w:rPr>
              <w:t xml:space="preserve"> Logistics </w:t>
            </w:r>
            <w:proofErr w:type="spellStart"/>
            <w:r>
              <w:rPr>
                <w:rFonts w:asciiTheme="minorHAnsi" w:hAnsiTheme="minorHAnsi" w:cstheme="minorHAnsi"/>
              </w:rPr>
              <w:t>Pvt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Lmet</w:t>
            </w:r>
            <w:proofErr w:type="spellEnd"/>
          </w:p>
        </w:tc>
      </w:tr>
      <w:tr w:rsidR="00347099" w:rsidRPr="00347099" w14:paraId="13DC2430" w14:textId="77777777">
        <w:trPr>
          <w:trHeight w:val="431"/>
        </w:trPr>
        <w:tc>
          <w:tcPr>
            <w:tcW w:w="10744" w:type="dxa"/>
            <w:gridSpan w:val="6"/>
          </w:tcPr>
          <w:p w14:paraId="3850EE8B" w14:textId="77777777" w:rsidR="00345499" w:rsidRPr="00347099" w:rsidRDefault="00886989">
            <w:pPr>
              <w:pStyle w:val="TableParagraph"/>
              <w:spacing w:before="66"/>
              <w:ind w:left="4217" w:right="3848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</w:t>
            </w:r>
            <w:r w:rsidRPr="00347099">
              <w:rPr>
                <w:rFonts w:asciiTheme="minorHAnsi" w:hAnsiTheme="minorHAnsi" w:cstheme="minorHAnsi"/>
                <w:spacing w:val="2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General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Assessment</w:t>
            </w:r>
          </w:p>
        </w:tc>
      </w:tr>
      <w:tr w:rsidR="00347099" w:rsidRPr="00347099" w14:paraId="20A28EFE" w14:textId="77777777">
        <w:trPr>
          <w:trHeight w:val="2930"/>
        </w:trPr>
        <w:tc>
          <w:tcPr>
            <w:tcW w:w="639" w:type="dxa"/>
          </w:tcPr>
          <w:p w14:paraId="7F65092B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621DBE9D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2A2680F3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222DC40B" w14:textId="77777777" w:rsidR="00345499" w:rsidRPr="00347099" w:rsidRDefault="00345499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50C6A4B3" w14:textId="77777777" w:rsidR="00345499" w:rsidRPr="00347099" w:rsidRDefault="00886989">
            <w:pPr>
              <w:pStyle w:val="TableParagraph"/>
              <w:ind w:right="248"/>
              <w:jc w:val="right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466" w:type="dxa"/>
            <w:gridSpan w:val="3"/>
          </w:tcPr>
          <w:p w14:paraId="6FA94489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4BB72FFC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4DB8A5E5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3FC129BE" w14:textId="77777777" w:rsidR="00345499" w:rsidRPr="00347099" w:rsidRDefault="00345499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706B38E9" w14:textId="77777777" w:rsidR="00345499" w:rsidRPr="00347099" w:rsidRDefault="00886989">
            <w:pPr>
              <w:pStyle w:val="TableParagraph"/>
              <w:spacing w:before="1"/>
              <w:ind w:left="4" w:right="19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Assessment of candidate’s general attitude (team player, willing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to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learn,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positive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attitude, responsive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etc.):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(score 1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to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4)</w:t>
            </w:r>
          </w:p>
        </w:tc>
        <w:tc>
          <w:tcPr>
            <w:tcW w:w="3639" w:type="dxa"/>
            <w:gridSpan w:val="2"/>
          </w:tcPr>
          <w:p w14:paraId="5C732925" w14:textId="77777777" w:rsidR="00345499" w:rsidRPr="00347099" w:rsidRDefault="00886989">
            <w:pPr>
              <w:pStyle w:val="TableParagraph"/>
              <w:numPr>
                <w:ilvl w:val="0"/>
                <w:numId w:val="1"/>
              </w:numPr>
              <w:tabs>
                <w:tab w:val="left" w:pos="183"/>
              </w:tabs>
              <w:ind w:right="742" w:firstLine="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-Below Average - Candidate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attitude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is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not acceptable</w:t>
            </w:r>
          </w:p>
          <w:p w14:paraId="48FE5CDD" w14:textId="77777777" w:rsidR="00345499" w:rsidRPr="00347099" w:rsidRDefault="00886989">
            <w:pPr>
              <w:pStyle w:val="TableParagraph"/>
              <w:numPr>
                <w:ilvl w:val="0"/>
                <w:numId w:val="1"/>
              </w:numPr>
              <w:tabs>
                <w:tab w:val="left" w:pos="183"/>
              </w:tabs>
              <w:ind w:right="433" w:firstLine="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Average - Candidate attitude is</w:t>
            </w:r>
            <w:r w:rsidRPr="00347099">
              <w:rPr>
                <w:rFonts w:asciiTheme="minorHAnsi" w:hAnsiTheme="minorHAnsi" w:cstheme="minorHAnsi"/>
                <w:spacing w:val="-5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acceptable</w:t>
            </w:r>
          </w:p>
          <w:p w14:paraId="613D5DC1" w14:textId="77777777" w:rsidR="00345499" w:rsidRPr="00347099" w:rsidRDefault="00886989">
            <w:pPr>
              <w:pStyle w:val="TableParagraph"/>
              <w:numPr>
                <w:ilvl w:val="0"/>
                <w:numId w:val="1"/>
              </w:numPr>
              <w:tabs>
                <w:tab w:val="left" w:pos="183"/>
              </w:tabs>
              <w:spacing w:line="242" w:lineRule="auto"/>
              <w:ind w:right="302" w:firstLine="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 xml:space="preserve">- Good - </w:t>
            </w:r>
            <w:r w:rsidRPr="00347099">
              <w:rPr>
                <w:rFonts w:asciiTheme="minorHAnsi" w:hAnsiTheme="minorHAnsi" w:cstheme="minorHAnsi"/>
                <w:shd w:val="clear" w:color="auto" w:fill="FFFF00"/>
              </w:rPr>
              <w:t>Candidate is good team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  <w:shd w:val="clear" w:color="auto" w:fill="FFFF00"/>
              </w:rPr>
              <w:t>player with Positive</w:t>
            </w:r>
            <w:r w:rsidRPr="00347099">
              <w:rPr>
                <w:rFonts w:asciiTheme="minorHAnsi" w:hAnsiTheme="minorHAnsi" w:cstheme="minorHAnsi"/>
                <w:spacing w:val="-3"/>
                <w:shd w:val="clear" w:color="auto" w:fill="FFFF00"/>
              </w:rPr>
              <w:t xml:space="preserve"> </w:t>
            </w:r>
            <w:r w:rsidRPr="00347099">
              <w:rPr>
                <w:rFonts w:asciiTheme="minorHAnsi" w:hAnsiTheme="minorHAnsi" w:cstheme="minorHAnsi"/>
                <w:shd w:val="clear" w:color="auto" w:fill="FFFF00"/>
              </w:rPr>
              <w:t>attitude.</w:t>
            </w:r>
          </w:p>
          <w:p w14:paraId="0A429C4B" w14:textId="77777777" w:rsidR="00345499" w:rsidRPr="00347099" w:rsidRDefault="00886989">
            <w:pPr>
              <w:pStyle w:val="TableParagraph"/>
              <w:numPr>
                <w:ilvl w:val="0"/>
                <w:numId w:val="1"/>
              </w:numPr>
              <w:tabs>
                <w:tab w:val="left" w:pos="183"/>
              </w:tabs>
              <w:ind w:right="259" w:firstLine="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- Excellent - Candidate is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outstanding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Team player with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positive</w:t>
            </w:r>
            <w:r w:rsidRPr="003470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attitude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and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responsive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in</w:t>
            </w:r>
          </w:p>
          <w:p w14:paraId="3872A14B" w14:textId="77777777" w:rsidR="00345499" w:rsidRPr="00347099" w:rsidRDefault="00886989">
            <w:pPr>
              <w:pStyle w:val="TableParagraph"/>
              <w:spacing w:line="273" w:lineRule="exact"/>
              <w:ind w:left="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all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prospective</w:t>
            </w:r>
          </w:p>
        </w:tc>
      </w:tr>
      <w:tr w:rsidR="00347099" w:rsidRPr="00347099" w14:paraId="70A0E4C1" w14:textId="77777777">
        <w:trPr>
          <w:trHeight w:val="257"/>
        </w:trPr>
        <w:tc>
          <w:tcPr>
            <w:tcW w:w="639" w:type="dxa"/>
            <w:vMerge w:val="restart"/>
          </w:tcPr>
          <w:p w14:paraId="17546A76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1C84EF96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32E8023E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09AAD992" w14:textId="77777777" w:rsidR="00345499" w:rsidRPr="00347099" w:rsidRDefault="00345499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7A696FBB" w14:textId="77777777" w:rsidR="00345499" w:rsidRPr="00347099" w:rsidRDefault="00886989">
            <w:pPr>
              <w:pStyle w:val="TableParagraph"/>
              <w:spacing w:before="1"/>
              <w:ind w:left="5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466" w:type="dxa"/>
            <w:gridSpan w:val="3"/>
            <w:vMerge w:val="restart"/>
          </w:tcPr>
          <w:p w14:paraId="39F053E4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53CF2E83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  <w:p w14:paraId="4E384BE1" w14:textId="77777777" w:rsidR="00345499" w:rsidRPr="00347099" w:rsidRDefault="00345499">
            <w:pPr>
              <w:pStyle w:val="TableParagraph"/>
              <w:spacing w:before="10"/>
              <w:rPr>
                <w:rFonts w:asciiTheme="minorHAnsi" w:hAnsiTheme="minorHAnsi" w:cstheme="minorHAnsi"/>
              </w:rPr>
            </w:pPr>
          </w:p>
          <w:p w14:paraId="60C3CCFB" w14:textId="77777777" w:rsidR="00345499" w:rsidRPr="00347099" w:rsidRDefault="00886989">
            <w:pPr>
              <w:pStyle w:val="TableParagraph"/>
              <w:spacing w:before="1" w:line="292" w:lineRule="exact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Assessment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candidate’s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oral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communication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skills: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(score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1</w:t>
            </w:r>
          </w:p>
          <w:p w14:paraId="529B95A5" w14:textId="77777777" w:rsidR="00345499" w:rsidRPr="00347099" w:rsidRDefault="00886989">
            <w:pPr>
              <w:pStyle w:val="TableParagraph"/>
              <w:spacing w:line="292" w:lineRule="exact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to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4)</w:t>
            </w:r>
          </w:p>
        </w:tc>
        <w:tc>
          <w:tcPr>
            <w:tcW w:w="3639" w:type="dxa"/>
            <w:gridSpan w:val="2"/>
            <w:tcBorders>
              <w:bottom w:val="nil"/>
            </w:tcBorders>
          </w:tcPr>
          <w:p w14:paraId="35C8BA53" w14:textId="77777777" w:rsidR="00345499" w:rsidRPr="00347099" w:rsidRDefault="00886989">
            <w:pPr>
              <w:pStyle w:val="TableParagraph"/>
              <w:spacing w:line="238" w:lineRule="exact"/>
              <w:ind w:left="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1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-Below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Average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- Candidate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skill</w:t>
            </w:r>
          </w:p>
        </w:tc>
      </w:tr>
      <w:tr w:rsidR="00347099" w:rsidRPr="00347099" w14:paraId="5AF785DE" w14:textId="77777777">
        <w:trPr>
          <w:trHeight w:val="2369"/>
        </w:trPr>
        <w:tc>
          <w:tcPr>
            <w:tcW w:w="639" w:type="dxa"/>
            <w:vMerge/>
            <w:tcBorders>
              <w:top w:val="nil"/>
            </w:tcBorders>
          </w:tcPr>
          <w:p w14:paraId="6774C1D0" w14:textId="77777777" w:rsidR="00345499" w:rsidRPr="00347099" w:rsidRDefault="0034549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6" w:type="dxa"/>
            <w:gridSpan w:val="3"/>
            <w:vMerge/>
            <w:tcBorders>
              <w:top w:val="nil"/>
            </w:tcBorders>
          </w:tcPr>
          <w:p w14:paraId="053C3297" w14:textId="77777777" w:rsidR="00345499" w:rsidRPr="00347099" w:rsidRDefault="0034549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39" w:type="dxa"/>
            <w:gridSpan w:val="2"/>
            <w:tcBorders>
              <w:top w:val="nil"/>
            </w:tcBorders>
          </w:tcPr>
          <w:p w14:paraId="716D7F27" w14:textId="77777777" w:rsidR="00345499" w:rsidRPr="00347099" w:rsidRDefault="00886989">
            <w:pPr>
              <w:pStyle w:val="TableParagraph"/>
              <w:spacing w:before="24"/>
              <w:ind w:left="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level is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not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acceptable</w:t>
            </w:r>
          </w:p>
          <w:p w14:paraId="10B3F322" w14:textId="77777777" w:rsidR="00345499" w:rsidRPr="00347099" w:rsidRDefault="00886989">
            <w:pPr>
              <w:pStyle w:val="TableParagraph"/>
              <w:numPr>
                <w:ilvl w:val="0"/>
                <w:numId w:val="2"/>
              </w:numPr>
              <w:tabs>
                <w:tab w:val="left" w:pos="183"/>
              </w:tabs>
              <w:ind w:right="332" w:firstLine="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Average - Candidate skill level is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acceptable</w:t>
            </w:r>
          </w:p>
          <w:p w14:paraId="62830B7C" w14:textId="77777777" w:rsidR="00345499" w:rsidRPr="00347099" w:rsidRDefault="00886989">
            <w:pPr>
              <w:pStyle w:val="TableParagraph"/>
              <w:numPr>
                <w:ilvl w:val="0"/>
                <w:numId w:val="2"/>
              </w:numPr>
              <w:tabs>
                <w:tab w:val="left" w:pos="183"/>
              </w:tabs>
              <w:ind w:right="369" w:firstLine="0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 xml:space="preserve">- Good - </w:t>
            </w:r>
            <w:r w:rsidRPr="00347099">
              <w:rPr>
                <w:rFonts w:asciiTheme="minorHAnsi" w:hAnsiTheme="minorHAnsi" w:cstheme="minorHAnsi"/>
                <w:shd w:val="clear" w:color="auto" w:fill="FFFF00"/>
              </w:rPr>
              <w:t>Candidate having good</w:t>
            </w:r>
            <w:r w:rsidRPr="00347099">
              <w:rPr>
                <w:rFonts w:asciiTheme="minorHAnsi" w:hAnsiTheme="minorHAnsi" w:cstheme="minorHAnsi"/>
                <w:spacing w:val="-53"/>
              </w:rPr>
              <w:t xml:space="preserve"> </w:t>
            </w:r>
            <w:r w:rsidRPr="00347099">
              <w:rPr>
                <w:rFonts w:asciiTheme="minorHAnsi" w:hAnsiTheme="minorHAnsi" w:cstheme="minorHAnsi"/>
                <w:shd w:val="clear" w:color="auto" w:fill="FFFF00"/>
              </w:rPr>
              <w:t>knowledge in the</w:t>
            </w:r>
            <w:r w:rsidRPr="00347099">
              <w:rPr>
                <w:rFonts w:asciiTheme="minorHAnsi" w:hAnsiTheme="minorHAnsi" w:cstheme="minorHAnsi"/>
                <w:spacing w:val="-2"/>
                <w:shd w:val="clear" w:color="auto" w:fill="FFFF00"/>
              </w:rPr>
              <w:t xml:space="preserve"> </w:t>
            </w:r>
            <w:r w:rsidRPr="00347099">
              <w:rPr>
                <w:rFonts w:asciiTheme="minorHAnsi" w:hAnsiTheme="minorHAnsi" w:cstheme="minorHAnsi"/>
                <w:shd w:val="clear" w:color="auto" w:fill="FFFF00"/>
              </w:rPr>
              <w:t>skill</w:t>
            </w:r>
          </w:p>
          <w:p w14:paraId="585C6D5C" w14:textId="77777777" w:rsidR="00345499" w:rsidRPr="00347099" w:rsidRDefault="00886989">
            <w:pPr>
              <w:pStyle w:val="TableParagraph"/>
              <w:numPr>
                <w:ilvl w:val="0"/>
                <w:numId w:val="2"/>
              </w:numPr>
              <w:tabs>
                <w:tab w:val="left" w:pos="183"/>
              </w:tabs>
              <w:ind w:left="182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-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Excellent</w:t>
            </w:r>
            <w:r w:rsidRPr="0034709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-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Candidate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is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having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in</w:t>
            </w:r>
          </w:p>
          <w:p w14:paraId="6CDC500A" w14:textId="77777777" w:rsidR="00345499" w:rsidRPr="00347099" w:rsidRDefault="00886989">
            <w:pPr>
              <w:pStyle w:val="TableParagraph"/>
              <w:spacing w:line="290" w:lineRule="atLeast"/>
              <w:ind w:left="5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depth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&amp;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outstanding</w:t>
            </w:r>
            <w:r w:rsidRPr="00347099">
              <w:rPr>
                <w:rFonts w:asciiTheme="minorHAnsi" w:hAnsiTheme="minorHAnsi" w:cstheme="minorHAnsi"/>
                <w:spacing w:val="46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knowledge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in</w:t>
            </w:r>
            <w:r w:rsidRPr="00347099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skill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from all prospective</w:t>
            </w:r>
          </w:p>
        </w:tc>
      </w:tr>
      <w:tr w:rsidR="00347099" w:rsidRPr="00347099" w14:paraId="3B80362E" w14:textId="77777777">
        <w:trPr>
          <w:trHeight w:val="431"/>
        </w:trPr>
        <w:tc>
          <w:tcPr>
            <w:tcW w:w="10744" w:type="dxa"/>
            <w:gridSpan w:val="6"/>
          </w:tcPr>
          <w:p w14:paraId="64D787C3" w14:textId="77777777" w:rsidR="00345499" w:rsidRPr="00347099" w:rsidRDefault="00886989">
            <w:pPr>
              <w:pStyle w:val="TableParagraph"/>
              <w:spacing w:before="66"/>
              <w:ind w:left="4219" w:right="3848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</w:t>
            </w:r>
            <w:r w:rsidRPr="00347099">
              <w:rPr>
                <w:rFonts w:asciiTheme="minorHAnsi" w:hAnsiTheme="minorHAnsi" w:cstheme="minorHAnsi"/>
                <w:spacing w:val="20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SME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Declaration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Details</w:t>
            </w:r>
          </w:p>
        </w:tc>
      </w:tr>
      <w:tr w:rsidR="00347099" w:rsidRPr="00347099" w14:paraId="7B686725" w14:textId="77777777">
        <w:trPr>
          <w:trHeight w:val="2436"/>
        </w:trPr>
        <w:tc>
          <w:tcPr>
            <w:tcW w:w="10744" w:type="dxa"/>
            <w:gridSpan w:val="6"/>
          </w:tcPr>
          <w:p w14:paraId="40AB6398" w14:textId="77777777" w:rsidR="00345499" w:rsidRPr="00347099" w:rsidRDefault="00886989">
            <w:pPr>
              <w:pStyle w:val="TableParagraph"/>
              <w:numPr>
                <w:ilvl w:val="0"/>
                <w:numId w:val="3"/>
              </w:numPr>
              <w:tabs>
                <w:tab w:val="left" w:pos="726"/>
              </w:tabs>
              <w:spacing w:line="292" w:lineRule="exact"/>
              <w:ind w:hanging="362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I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know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candidate.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Please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certify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with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YES.</w:t>
            </w:r>
          </w:p>
          <w:p w14:paraId="0A1892BE" w14:textId="77777777" w:rsidR="00345499" w:rsidRPr="00347099" w:rsidRDefault="00886989">
            <w:pPr>
              <w:pStyle w:val="TableParagraph"/>
              <w:numPr>
                <w:ilvl w:val="0"/>
                <w:numId w:val="3"/>
              </w:numPr>
              <w:tabs>
                <w:tab w:val="left" w:pos="726"/>
              </w:tabs>
              <w:ind w:hanging="362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I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have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evaluated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resume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with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respect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to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Job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Description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shared.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Yes</w:t>
            </w:r>
          </w:p>
          <w:p w14:paraId="6BC2324D" w14:textId="77777777" w:rsidR="00345499" w:rsidRPr="00347099" w:rsidRDefault="00886989">
            <w:pPr>
              <w:pStyle w:val="TableParagraph"/>
              <w:numPr>
                <w:ilvl w:val="0"/>
                <w:numId w:val="3"/>
              </w:numPr>
              <w:tabs>
                <w:tab w:val="left" w:pos="726"/>
              </w:tabs>
              <w:ind w:right="647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I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have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personally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spoken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to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candidate,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assessed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candidates'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skills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with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respect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to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job</w:t>
            </w:r>
            <w:r w:rsidRPr="00347099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description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&amp;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find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 candidate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is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suitable.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have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filled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 assessment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accordingly.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Yes</w:t>
            </w:r>
          </w:p>
          <w:p w14:paraId="1410A56B" w14:textId="77777777" w:rsidR="00345499" w:rsidRPr="00347099" w:rsidRDefault="00886989">
            <w:pPr>
              <w:pStyle w:val="TableParagraph"/>
              <w:numPr>
                <w:ilvl w:val="0"/>
                <w:numId w:val="3"/>
              </w:numPr>
              <w:tabs>
                <w:tab w:val="left" w:pos="726"/>
              </w:tabs>
              <w:spacing w:before="38"/>
              <w:ind w:hanging="362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I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am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available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for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clarification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on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any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technical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aspect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profile.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Below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are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details:</w:t>
            </w:r>
          </w:p>
          <w:p w14:paraId="5DA6ADA5" w14:textId="77777777" w:rsidR="00345499" w:rsidRPr="00347099" w:rsidRDefault="00886989">
            <w:pPr>
              <w:pStyle w:val="TableParagraph"/>
              <w:numPr>
                <w:ilvl w:val="1"/>
                <w:numId w:val="3"/>
              </w:numPr>
              <w:tabs>
                <w:tab w:val="left" w:pos="1084"/>
                <w:tab w:val="left" w:pos="1086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SME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Name: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Bharathy V</w:t>
            </w:r>
          </w:p>
          <w:p w14:paraId="5E60807C" w14:textId="77777777" w:rsidR="00345499" w:rsidRPr="00347099" w:rsidRDefault="00886989">
            <w:pPr>
              <w:pStyle w:val="TableParagraph"/>
              <w:numPr>
                <w:ilvl w:val="1"/>
                <w:numId w:val="3"/>
              </w:numPr>
              <w:tabs>
                <w:tab w:val="left" w:pos="1084"/>
                <w:tab w:val="left" w:pos="1086"/>
              </w:tabs>
              <w:ind w:hanging="361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SME</w:t>
            </w:r>
            <w:r w:rsidRPr="003470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Email</w:t>
            </w:r>
            <w:r w:rsidRPr="003470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id: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hyperlink r:id="rId11">
              <w:r w:rsidRPr="00347099">
                <w:rPr>
                  <w:rFonts w:asciiTheme="minorHAnsi" w:hAnsiTheme="minorHAnsi" w:cstheme="minorHAnsi"/>
                  <w:u w:val="single" w:color="0462C1"/>
                </w:rPr>
                <w:t>mailto:bharathy.v@ibridgetechsoft.com</w:t>
              </w:r>
            </w:hyperlink>
          </w:p>
          <w:p w14:paraId="372E0451" w14:textId="77777777" w:rsidR="00345499" w:rsidRPr="00347099" w:rsidRDefault="00886989">
            <w:pPr>
              <w:pStyle w:val="TableParagraph"/>
              <w:numPr>
                <w:ilvl w:val="1"/>
                <w:numId w:val="3"/>
              </w:numPr>
              <w:tabs>
                <w:tab w:val="left" w:pos="1084"/>
                <w:tab w:val="left" w:pos="1086"/>
              </w:tabs>
              <w:ind w:hanging="361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SME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Mobile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Number: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8123680320</w:t>
            </w:r>
          </w:p>
        </w:tc>
      </w:tr>
      <w:tr w:rsidR="00347099" w:rsidRPr="00347099" w14:paraId="050ED81B" w14:textId="77777777">
        <w:trPr>
          <w:trHeight w:val="431"/>
        </w:trPr>
        <w:tc>
          <w:tcPr>
            <w:tcW w:w="10744" w:type="dxa"/>
            <w:gridSpan w:val="6"/>
          </w:tcPr>
          <w:p w14:paraId="6F4A00D5" w14:textId="77777777" w:rsidR="00345499" w:rsidRPr="00347099" w:rsidRDefault="00886989">
            <w:pPr>
              <w:pStyle w:val="TableParagraph"/>
              <w:spacing w:before="69"/>
              <w:ind w:left="4219" w:right="3848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</w:t>
            </w:r>
            <w:r w:rsidRPr="00347099">
              <w:rPr>
                <w:rFonts w:asciiTheme="minorHAnsi" w:hAnsiTheme="minorHAnsi" w:cstheme="minorHAnsi"/>
                <w:spacing w:val="2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Others</w:t>
            </w:r>
          </w:p>
        </w:tc>
      </w:tr>
      <w:tr w:rsidR="00347099" w:rsidRPr="00347099" w14:paraId="3F5D2A9C" w14:textId="77777777" w:rsidTr="00347099">
        <w:trPr>
          <w:trHeight w:val="755"/>
        </w:trPr>
        <w:tc>
          <w:tcPr>
            <w:tcW w:w="6385" w:type="dxa"/>
            <w:gridSpan w:val="3"/>
          </w:tcPr>
          <w:p w14:paraId="25852681" w14:textId="77777777" w:rsidR="00345499" w:rsidRPr="00347099" w:rsidRDefault="00886989">
            <w:pPr>
              <w:pStyle w:val="TableParagraph"/>
              <w:spacing w:before="42" w:line="276" w:lineRule="auto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Have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you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verified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last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3</w:t>
            </w:r>
            <w:r w:rsidRPr="003470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months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salary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slip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candidates</w:t>
            </w:r>
            <w:r w:rsidRPr="00347099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current company</w:t>
            </w:r>
          </w:p>
        </w:tc>
        <w:tc>
          <w:tcPr>
            <w:tcW w:w="4262" w:type="dxa"/>
            <w:gridSpan w:val="2"/>
          </w:tcPr>
          <w:p w14:paraId="0022DA2A" w14:textId="77777777" w:rsidR="00345499" w:rsidRPr="00347099" w:rsidRDefault="00886989">
            <w:pPr>
              <w:pStyle w:val="TableParagraph"/>
              <w:spacing w:before="109"/>
              <w:ind w:left="1813" w:right="1804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97" w:type="dxa"/>
            <w:vMerge w:val="restart"/>
            <w:tcBorders>
              <w:bottom w:val="nil"/>
              <w:right w:val="nil"/>
            </w:tcBorders>
          </w:tcPr>
          <w:p w14:paraId="541832AE" w14:textId="77777777" w:rsidR="00345499" w:rsidRPr="00347099" w:rsidRDefault="00345499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347099" w:rsidRPr="00347099" w14:paraId="2AF7D54B" w14:textId="77777777" w:rsidTr="00347099">
        <w:trPr>
          <w:trHeight w:val="753"/>
        </w:trPr>
        <w:tc>
          <w:tcPr>
            <w:tcW w:w="6385" w:type="dxa"/>
            <w:gridSpan w:val="3"/>
          </w:tcPr>
          <w:p w14:paraId="74386C06" w14:textId="77777777" w:rsidR="00345499" w:rsidRPr="00347099" w:rsidRDefault="00886989">
            <w:pPr>
              <w:pStyle w:val="TableParagraph"/>
              <w:spacing w:before="40" w:line="276" w:lineRule="auto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Have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you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verified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current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company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offer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letter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/</w:t>
            </w:r>
            <w:r w:rsidRPr="0034709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revised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offer</w:t>
            </w:r>
            <w:r w:rsidRPr="0034709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letter</w:t>
            </w:r>
          </w:p>
        </w:tc>
        <w:tc>
          <w:tcPr>
            <w:tcW w:w="4262" w:type="dxa"/>
            <w:gridSpan w:val="2"/>
          </w:tcPr>
          <w:p w14:paraId="33951BB7" w14:textId="77777777" w:rsidR="00345499" w:rsidRPr="00347099" w:rsidRDefault="00886989">
            <w:pPr>
              <w:pStyle w:val="TableParagraph"/>
              <w:spacing w:before="107"/>
              <w:ind w:left="1813" w:right="1804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97" w:type="dxa"/>
            <w:vMerge/>
            <w:tcBorders>
              <w:top w:val="nil"/>
              <w:bottom w:val="nil"/>
              <w:right w:val="nil"/>
            </w:tcBorders>
          </w:tcPr>
          <w:p w14:paraId="7A5506EE" w14:textId="77777777" w:rsidR="00345499" w:rsidRPr="00347099" w:rsidRDefault="00345499">
            <w:pPr>
              <w:rPr>
                <w:rFonts w:asciiTheme="minorHAnsi" w:hAnsiTheme="minorHAnsi" w:cstheme="minorHAnsi"/>
              </w:rPr>
            </w:pPr>
          </w:p>
        </w:tc>
      </w:tr>
      <w:tr w:rsidR="00347099" w:rsidRPr="00347099" w14:paraId="236B67CB" w14:textId="77777777" w:rsidTr="00347099">
        <w:trPr>
          <w:trHeight w:val="537"/>
        </w:trPr>
        <w:tc>
          <w:tcPr>
            <w:tcW w:w="6385" w:type="dxa"/>
            <w:gridSpan w:val="3"/>
          </w:tcPr>
          <w:p w14:paraId="00BE6967" w14:textId="77777777" w:rsidR="00345499" w:rsidRPr="00347099" w:rsidRDefault="00886989">
            <w:pPr>
              <w:pStyle w:val="TableParagraph"/>
              <w:spacing w:before="119"/>
              <w:ind w:left="4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Have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you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sent</w:t>
            </w:r>
            <w:r w:rsidRPr="0034709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test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mail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to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the</w:t>
            </w:r>
            <w:r w:rsidRPr="0034709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resources</w:t>
            </w:r>
            <w:r w:rsidRPr="0034709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current</w:t>
            </w:r>
            <w:r w:rsidRPr="003470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347099">
              <w:rPr>
                <w:rFonts w:asciiTheme="minorHAnsi" w:hAnsiTheme="minorHAnsi" w:cstheme="minorHAnsi"/>
              </w:rPr>
              <w:t>organization</w:t>
            </w:r>
          </w:p>
        </w:tc>
        <w:tc>
          <w:tcPr>
            <w:tcW w:w="4262" w:type="dxa"/>
            <w:gridSpan w:val="2"/>
          </w:tcPr>
          <w:p w14:paraId="23DE4F04" w14:textId="77777777" w:rsidR="00345499" w:rsidRPr="00347099" w:rsidRDefault="00886989">
            <w:pPr>
              <w:pStyle w:val="TableParagraph"/>
              <w:spacing w:line="292" w:lineRule="exact"/>
              <w:ind w:left="1813" w:right="1804"/>
              <w:jc w:val="center"/>
              <w:rPr>
                <w:rFonts w:asciiTheme="minorHAnsi" w:hAnsiTheme="minorHAnsi" w:cstheme="minorHAnsi"/>
              </w:rPr>
            </w:pPr>
            <w:r w:rsidRPr="00347099">
              <w:rPr>
                <w:rFonts w:asciiTheme="minorHAnsi" w:hAnsiTheme="minorHAnsi" w:cstheme="minorHAnsi"/>
              </w:rPr>
              <w:t>Yes</w:t>
            </w:r>
          </w:p>
        </w:tc>
        <w:tc>
          <w:tcPr>
            <w:tcW w:w="97" w:type="dxa"/>
            <w:vMerge/>
            <w:tcBorders>
              <w:top w:val="nil"/>
              <w:bottom w:val="nil"/>
              <w:right w:val="nil"/>
            </w:tcBorders>
          </w:tcPr>
          <w:p w14:paraId="228A0195" w14:textId="77777777" w:rsidR="00345499" w:rsidRPr="00347099" w:rsidRDefault="00345499">
            <w:pPr>
              <w:rPr>
                <w:rFonts w:asciiTheme="minorHAnsi" w:hAnsiTheme="minorHAnsi" w:cstheme="minorHAnsi"/>
              </w:rPr>
            </w:pPr>
          </w:p>
        </w:tc>
      </w:tr>
    </w:tbl>
    <w:p w14:paraId="6A798A7B" w14:textId="77777777" w:rsidR="00345499" w:rsidRPr="00347099" w:rsidRDefault="00345499">
      <w:pPr>
        <w:rPr>
          <w:rFonts w:asciiTheme="minorHAnsi" w:hAnsiTheme="minorHAnsi" w:cstheme="minorHAnsi"/>
        </w:rPr>
        <w:sectPr w:rsidR="00345499" w:rsidRPr="00347099">
          <w:pgSz w:w="12240" w:h="15840"/>
          <w:pgMar w:top="2060" w:right="740" w:bottom="280" w:left="520" w:header="863" w:footer="0" w:gutter="0"/>
          <w:cols w:space="720"/>
        </w:sectPr>
      </w:pPr>
    </w:p>
    <w:p w14:paraId="53C28DED" w14:textId="77777777" w:rsidR="00345499" w:rsidRPr="00347099" w:rsidRDefault="00345499">
      <w:pPr>
        <w:pStyle w:val="BodyText"/>
        <w:spacing w:before="11"/>
        <w:ind w:left="0"/>
        <w:rPr>
          <w:rFonts w:asciiTheme="minorHAnsi" w:hAnsiTheme="minorHAnsi" w:cstheme="minorHAnsi"/>
          <w:sz w:val="22"/>
          <w:szCs w:val="22"/>
        </w:rPr>
      </w:pPr>
    </w:p>
    <w:p w14:paraId="69CB9B35" w14:textId="417D8E9E" w:rsidR="00345499" w:rsidRPr="00347099" w:rsidRDefault="003F4B89">
      <w:pPr>
        <w:pStyle w:val="BodyText"/>
        <w:ind w:left="111"/>
        <w:rPr>
          <w:rFonts w:asciiTheme="minorHAnsi" w:hAnsiTheme="minorHAnsi" w:cstheme="minorHAnsi"/>
          <w:sz w:val="22"/>
          <w:szCs w:val="22"/>
        </w:rPr>
      </w:pPr>
      <w:r>
        <w:rPr>
          <w:szCs w:val="22"/>
        </w:rPr>
        <w:t>Sumanji.ssumanji05@gmail.com</w:t>
      </w:r>
      <w:r w:rsidR="00B34FFA" w:rsidRPr="0034709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inline distT="0" distB="0" distL="0" distR="0" wp14:anchorId="05367887" wp14:editId="2B1540E4">
                <wp:extent cx="7471074" cy="271308"/>
                <wp:effectExtent l="0" t="0" r="0" b="0"/>
                <wp:docPr id="1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1074" cy="271308"/>
                          <a:chOff x="4" y="-116"/>
                          <a:chExt cx="10390" cy="568"/>
                        </a:xfrm>
                      </wpg:grpSpPr>
                      <wps:wsp>
                        <wps:cNvPr id="16" name="AutoShape 5"/>
                        <wps:cNvSpPr>
                          <a:spLocks/>
                        </wps:cNvSpPr>
                        <wps:spPr bwMode="auto">
                          <a:xfrm>
                            <a:off x="9" y="0"/>
                            <a:ext cx="10385" cy="452"/>
                          </a:xfrm>
                          <a:custGeom>
                            <a:avLst/>
                            <a:gdLst>
                              <a:gd name="T0" fmla="+- 0 6395 10"/>
                              <a:gd name="T1" fmla="*/ T0 w 10385"/>
                              <a:gd name="T2" fmla="*/ 0 h 452"/>
                              <a:gd name="T3" fmla="+- 0 6385 10"/>
                              <a:gd name="T4" fmla="*/ T3 w 10385"/>
                              <a:gd name="T5" fmla="*/ 0 h 452"/>
                              <a:gd name="T6" fmla="+- 0 10 10"/>
                              <a:gd name="T7" fmla="*/ T6 w 10385"/>
                              <a:gd name="T8" fmla="*/ 0 h 452"/>
                              <a:gd name="T9" fmla="+- 0 10 10"/>
                              <a:gd name="T10" fmla="*/ T9 w 10385"/>
                              <a:gd name="T11" fmla="*/ 10 h 452"/>
                              <a:gd name="T12" fmla="+- 0 6385 10"/>
                              <a:gd name="T13" fmla="*/ T12 w 10385"/>
                              <a:gd name="T14" fmla="*/ 10 h 452"/>
                              <a:gd name="T15" fmla="+- 0 6385 10"/>
                              <a:gd name="T16" fmla="*/ T15 w 10385"/>
                              <a:gd name="T17" fmla="*/ 442 h 452"/>
                              <a:gd name="T18" fmla="+- 0 10 10"/>
                              <a:gd name="T19" fmla="*/ T18 w 10385"/>
                              <a:gd name="T20" fmla="*/ 442 h 452"/>
                              <a:gd name="T21" fmla="+- 0 10 10"/>
                              <a:gd name="T22" fmla="*/ T21 w 10385"/>
                              <a:gd name="T23" fmla="*/ 451 h 452"/>
                              <a:gd name="T24" fmla="+- 0 6385 10"/>
                              <a:gd name="T25" fmla="*/ T24 w 10385"/>
                              <a:gd name="T26" fmla="*/ 451 h 452"/>
                              <a:gd name="T27" fmla="+- 0 6395 10"/>
                              <a:gd name="T28" fmla="*/ T27 w 10385"/>
                              <a:gd name="T29" fmla="*/ 451 h 452"/>
                              <a:gd name="T30" fmla="+- 0 6395 10"/>
                              <a:gd name="T31" fmla="*/ T30 w 10385"/>
                              <a:gd name="T32" fmla="*/ 442 h 452"/>
                              <a:gd name="T33" fmla="+- 0 6395 10"/>
                              <a:gd name="T34" fmla="*/ T33 w 10385"/>
                              <a:gd name="T35" fmla="*/ 10 h 452"/>
                              <a:gd name="T36" fmla="+- 0 6395 10"/>
                              <a:gd name="T37" fmla="*/ T36 w 10385"/>
                              <a:gd name="T38" fmla="*/ 0 h 452"/>
                              <a:gd name="T39" fmla="+- 0 10384 10"/>
                              <a:gd name="T40" fmla="*/ T39 w 10385"/>
                              <a:gd name="T41" fmla="*/ 442 h 452"/>
                              <a:gd name="T42" fmla="+- 0 6395 10"/>
                              <a:gd name="T43" fmla="*/ T42 w 10385"/>
                              <a:gd name="T44" fmla="*/ 442 h 452"/>
                              <a:gd name="T45" fmla="+- 0 6395 10"/>
                              <a:gd name="T46" fmla="*/ T45 w 10385"/>
                              <a:gd name="T47" fmla="*/ 451 h 452"/>
                              <a:gd name="T48" fmla="+- 0 10384 10"/>
                              <a:gd name="T49" fmla="*/ T48 w 10385"/>
                              <a:gd name="T50" fmla="*/ 451 h 452"/>
                              <a:gd name="T51" fmla="+- 0 10384 10"/>
                              <a:gd name="T52" fmla="*/ T51 w 10385"/>
                              <a:gd name="T53" fmla="*/ 442 h 452"/>
                              <a:gd name="T54" fmla="+- 0 10384 10"/>
                              <a:gd name="T55" fmla="*/ T54 w 10385"/>
                              <a:gd name="T56" fmla="*/ 0 h 452"/>
                              <a:gd name="T57" fmla="+- 0 6395 10"/>
                              <a:gd name="T58" fmla="*/ T57 w 10385"/>
                              <a:gd name="T59" fmla="*/ 0 h 452"/>
                              <a:gd name="T60" fmla="+- 0 6395 10"/>
                              <a:gd name="T61" fmla="*/ T60 w 10385"/>
                              <a:gd name="T62" fmla="*/ 10 h 452"/>
                              <a:gd name="T63" fmla="+- 0 10384 10"/>
                              <a:gd name="T64" fmla="*/ T63 w 10385"/>
                              <a:gd name="T65" fmla="*/ 10 h 452"/>
                              <a:gd name="T66" fmla="+- 0 10384 10"/>
                              <a:gd name="T67" fmla="*/ T66 w 10385"/>
                              <a:gd name="T68" fmla="*/ 0 h 452"/>
                              <a:gd name="T69" fmla="+- 0 10394 10"/>
                              <a:gd name="T70" fmla="*/ T69 w 10385"/>
                              <a:gd name="T71" fmla="*/ 0 h 452"/>
                              <a:gd name="T72" fmla="+- 0 10384 10"/>
                              <a:gd name="T73" fmla="*/ T72 w 10385"/>
                              <a:gd name="T74" fmla="*/ 0 h 452"/>
                              <a:gd name="T75" fmla="+- 0 10384 10"/>
                              <a:gd name="T76" fmla="*/ T75 w 10385"/>
                              <a:gd name="T77" fmla="*/ 10 h 452"/>
                              <a:gd name="T78" fmla="+- 0 10384 10"/>
                              <a:gd name="T79" fmla="*/ T78 w 10385"/>
                              <a:gd name="T80" fmla="*/ 442 h 452"/>
                              <a:gd name="T81" fmla="+- 0 10384 10"/>
                              <a:gd name="T82" fmla="*/ T81 w 10385"/>
                              <a:gd name="T83" fmla="*/ 451 h 452"/>
                              <a:gd name="T84" fmla="+- 0 10394 10"/>
                              <a:gd name="T85" fmla="*/ T84 w 10385"/>
                              <a:gd name="T86" fmla="*/ 451 h 452"/>
                              <a:gd name="T87" fmla="+- 0 10394 10"/>
                              <a:gd name="T88" fmla="*/ T87 w 10385"/>
                              <a:gd name="T89" fmla="*/ 442 h 452"/>
                              <a:gd name="T90" fmla="+- 0 10394 10"/>
                              <a:gd name="T91" fmla="*/ T90 w 10385"/>
                              <a:gd name="T92" fmla="*/ 10 h 452"/>
                              <a:gd name="T93" fmla="+- 0 10394 10"/>
                              <a:gd name="T94" fmla="*/ T93 w 10385"/>
                              <a:gd name="T95" fmla="*/ 0 h 45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0385" h="452">
                                <a:moveTo>
                                  <a:pt x="6385" y="0"/>
                                </a:moveTo>
                                <a:lnTo>
                                  <a:pt x="6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6375" y="10"/>
                                </a:lnTo>
                                <a:lnTo>
                                  <a:pt x="6375" y="442"/>
                                </a:lnTo>
                                <a:lnTo>
                                  <a:pt x="0" y="442"/>
                                </a:lnTo>
                                <a:lnTo>
                                  <a:pt x="0" y="451"/>
                                </a:lnTo>
                                <a:lnTo>
                                  <a:pt x="6375" y="451"/>
                                </a:lnTo>
                                <a:lnTo>
                                  <a:pt x="6385" y="451"/>
                                </a:lnTo>
                                <a:lnTo>
                                  <a:pt x="6385" y="442"/>
                                </a:lnTo>
                                <a:lnTo>
                                  <a:pt x="6385" y="10"/>
                                </a:lnTo>
                                <a:lnTo>
                                  <a:pt x="6385" y="0"/>
                                </a:lnTo>
                                <a:close/>
                                <a:moveTo>
                                  <a:pt x="10374" y="442"/>
                                </a:moveTo>
                                <a:lnTo>
                                  <a:pt x="6385" y="442"/>
                                </a:lnTo>
                                <a:lnTo>
                                  <a:pt x="6385" y="451"/>
                                </a:lnTo>
                                <a:lnTo>
                                  <a:pt x="10374" y="451"/>
                                </a:lnTo>
                                <a:lnTo>
                                  <a:pt x="10374" y="442"/>
                                </a:lnTo>
                                <a:close/>
                                <a:moveTo>
                                  <a:pt x="10374" y="0"/>
                                </a:moveTo>
                                <a:lnTo>
                                  <a:pt x="6385" y="0"/>
                                </a:lnTo>
                                <a:lnTo>
                                  <a:pt x="6385" y="10"/>
                                </a:lnTo>
                                <a:lnTo>
                                  <a:pt x="10374" y="10"/>
                                </a:lnTo>
                                <a:lnTo>
                                  <a:pt x="10374" y="0"/>
                                </a:lnTo>
                                <a:close/>
                                <a:moveTo>
                                  <a:pt x="10384" y="0"/>
                                </a:moveTo>
                                <a:lnTo>
                                  <a:pt x="10374" y="0"/>
                                </a:lnTo>
                                <a:lnTo>
                                  <a:pt x="10374" y="10"/>
                                </a:lnTo>
                                <a:lnTo>
                                  <a:pt x="10374" y="442"/>
                                </a:lnTo>
                                <a:lnTo>
                                  <a:pt x="10374" y="451"/>
                                </a:lnTo>
                                <a:lnTo>
                                  <a:pt x="10384" y="451"/>
                                </a:lnTo>
                                <a:lnTo>
                                  <a:pt x="10384" y="442"/>
                                </a:lnTo>
                                <a:lnTo>
                                  <a:pt x="10384" y="10"/>
                                </a:lnTo>
                                <a:lnTo>
                                  <a:pt x="10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-116"/>
                            <a:ext cx="6386" cy="442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F8991B" w14:textId="77777777" w:rsidR="00345499" w:rsidRDefault="00886989">
                              <w:pPr>
                                <w:spacing w:line="29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official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check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authenticity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67887" id="Group 4" o:spid="_x0000_s1026" style="width:588.25pt;height:21.35pt;mso-position-horizontal-relative:char;mso-position-vertical-relative:line" coordorigin="4,-116" coordsize="10390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">
                <v:shape id="AutoShape 5" o:spid="_x0000_s1027" style="position:absolute;left:9;width:10385;height:452;visibility:visible;mso-wrap-style:square;v-text-anchor:top" coordsize="10385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" path="m6385,r-10,l,,,10r6375,l6375,442,,442r,9l6375,451r10,l6385,442r,-432l6385,xm10374,442r-3989,l6385,451r3989,l10374,442xm10374,l6385,r,10l10374,10r,-10xm10384,r-10,l10374,10r,432l10374,451r10,l10384,442r,-432l10384,xe" fillcolor="black" stroked="f">
                  <v:path arrowok="t" o:connecttype="custom" o:connectlocs="6385,0;6375,0;0,0;0,10;6375,10;6375,442;0,442;0,451;6375,451;6385,451;6385,442;6385,10;6385,0;10374,442;6385,442;6385,451;10374,451;10374,442;10374,0;6385,0;6385,10;10374,10;10374,0;10384,0;10374,0;10374,10;10374,442;10374,451;10384,451;10384,442;10384,10;10384,0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4;top:-116;width:6386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" filled="f" strokeweight=".48pt">
                  <v:textbox inset="0,0,0,0">
                    <w:txbxContent>
                      <w:p w14:paraId="23F8991B" w14:textId="77777777" w:rsidR="00345499" w:rsidRDefault="00886989">
                        <w:pPr>
                          <w:spacing w:line="29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official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email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check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authenticity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0E1F7D" w14:textId="77777777" w:rsidR="00345499" w:rsidRPr="00347099" w:rsidRDefault="00345499">
      <w:pPr>
        <w:pStyle w:val="BodyText"/>
        <w:spacing w:before="2"/>
        <w:ind w:left="0"/>
        <w:rPr>
          <w:rFonts w:asciiTheme="minorHAnsi" w:hAnsiTheme="minorHAnsi" w:cstheme="minorHAnsi"/>
          <w:sz w:val="22"/>
          <w:szCs w:val="22"/>
        </w:rPr>
      </w:pPr>
    </w:p>
    <w:p w14:paraId="0FDAD315" w14:textId="77777777" w:rsidR="00345499" w:rsidRPr="00347099" w:rsidRDefault="00886989">
      <w:pPr>
        <w:pStyle w:val="Heading4"/>
        <w:spacing w:before="52"/>
        <w:ind w:left="920" w:firstLine="0"/>
        <w:jc w:val="left"/>
        <w:rPr>
          <w:rFonts w:asciiTheme="minorHAnsi" w:hAnsiTheme="minorHAnsi" w:cstheme="minorHAnsi"/>
          <w:sz w:val="22"/>
          <w:szCs w:val="22"/>
        </w:rPr>
      </w:pPr>
      <w:r w:rsidRPr="00347099">
        <w:rPr>
          <w:rFonts w:asciiTheme="minorHAnsi" w:hAnsiTheme="minorHAnsi" w:cstheme="minorHAnsi"/>
          <w:sz w:val="22"/>
          <w:szCs w:val="22"/>
        </w:rPr>
        <w:t>CV</w:t>
      </w:r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Format:</w:t>
      </w:r>
    </w:p>
    <w:p w14:paraId="58E089D8" w14:textId="77777777" w:rsidR="00345499" w:rsidRPr="00347099" w:rsidRDefault="00886989">
      <w:pPr>
        <w:pStyle w:val="BodyText"/>
        <w:spacing w:before="24"/>
        <w:ind w:left="920"/>
        <w:rPr>
          <w:rFonts w:asciiTheme="minorHAnsi" w:hAnsiTheme="minorHAnsi" w:cstheme="minorHAnsi"/>
          <w:sz w:val="22"/>
          <w:szCs w:val="22"/>
        </w:rPr>
      </w:pPr>
      <w:r w:rsidRPr="00347099">
        <w:rPr>
          <w:rFonts w:asciiTheme="minorHAnsi" w:hAnsiTheme="minorHAnsi" w:cstheme="minorHAnsi"/>
          <w:sz w:val="22"/>
          <w:szCs w:val="22"/>
        </w:rPr>
        <w:t>Identification</w:t>
      </w:r>
    </w:p>
    <w:p w14:paraId="39150CAB" w14:textId="779ED7C2" w:rsidR="00345499" w:rsidRPr="00347099" w:rsidRDefault="00886989">
      <w:pPr>
        <w:pStyle w:val="ListParagraph"/>
        <w:numPr>
          <w:ilvl w:val="0"/>
          <w:numId w:val="4"/>
        </w:numPr>
        <w:tabs>
          <w:tab w:val="left" w:pos="1625"/>
          <w:tab w:val="left" w:pos="1626"/>
        </w:tabs>
        <w:spacing w:before="26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Name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1"/>
        </w:rPr>
        <w:t xml:space="preserve"> </w:t>
      </w:r>
      <w:proofErr w:type="spellStart"/>
      <w:r w:rsidR="003F4B89">
        <w:rPr>
          <w:rFonts w:asciiTheme="minorHAnsi" w:hAnsiTheme="minorHAnsi" w:cstheme="minorHAnsi"/>
          <w:spacing w:val="1"/>
        </w:rPr>
        <w:t>Suman</w:t>
      </w:r>
      <w:proofErr w:type="spellEnd"/>
      <w:r w:rsidR="003F4B89">
        <w:rPr>
          <w:rFonts w:asciiTheme="minorHAnsi" w:hAnsiTheme="minorHAnsi" w:cstheme="minorHAnsi"/>
          <w:spacing w:val="1"/>
        </w:rPr>
        <w:t xml:space="preserve"> </w:t>
      </w:r>
      <w:proofErr w:type="spellStart"/>
      <w:r w:rsidR="003F4B89">
        <w:rPr>
          <w:rFonts w:asciiTheme="minorHAnsi" w:hAnsiTheme="minorHAnsi" w:cstheme="minorHAnsi"/>
          <w:spacing w:val="1"/>
        </w:rPr>
        <w:t>Sekar</w:t>
      </w:r>
      <w:proofErr w:type="spellEnd"/>
    </w:p>
    <w:p w14:paraId="7793D6DB" w14:textId="5834EA98" w:rsidR="00345499" w:rsidRPr="00347099" w:rsidRDefault="00886989">
      <w:pPr>
        <w:pStyle w:val="ListParagraph"/>
        <w:numPr>
          <w:ilvl w:val="0"/>
          <w:numId w:val="4"/>
        </w:numPr>
        <w:tabs>
          <w:tab w:val="left" w:pos="1626"/>
        </w:tabs>
        <w:spacing w:before="29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Title/Position: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="003F4B89">
        <w:rPr>
          <w:rFonts w:asciiTheme="minorHAnsi" w:hAnsiTheme="minorHAnsi" w:cstheme="minorHAnsi"/>
          <w:spacing w:val="-4"/>
        </w:rPr>
        <w:t xml:space="preserve"> Senior Business Associate</w:t>
      </w:r>
    </w:p>
    <w:p w14:paraId="7DA68E7C" w14:textId="1636A442" w:rsidR="00345499" w:rsidRPr="00347099" w:rsidRDefault="00886989">
      <w:pPr>
        <w:pStyle w:val="ListParagraph"/>
        <w:numPr>
          <w:ilvl w:val="0"/>
          <w:numId w:val="5"/>
        </w:numPr>
        <w:tabs>
          <w:tab w:val="left" w:pos="1681"/>
          <w:tab w:val="left" w:pos="1682"/>
        </w:tabs>
        <w:spacing w:before="32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PAN</w:t>
      </w:r>
      <w:r w:rsidRPr="00347099">
        <w:rPr>
          <w:rFonts w:asciiTheme="minorHAnsi" w:hAnsiTheme="minorHAnsi" w:cstheme="minorHAnsi"/>
          <w:spacing w:val="-5"/>
        </w:rPr>
        <w:t xml:space="preserve"> </w:t>
      </w:r>
      <w:r w:rsidRPr="00347099">
        <w:rPr>
          <w:rFonts w:asciiTheme="minorHAnsi" w:hAnsiTheme="minorHAnsi" w:cstheme="minorHAnsi"/>
        </w:rPr>
        <w:t>Number:</w:t>
      </w:r>
      <w:r w:rsidRPr="00347099">
        <w:rPr>
          <w:rFonts w:asciiTheme="minorHAnsi" w:hAnsiTheme="minorHAnsi" w:cstheme="minorHAnsi"/>
          <w:spacing w:val="-6"/>
        </w:rPr>
        <w:t xml:space="preserve"> </w:t>
      </w:r>
      <w:r w:rsidR="003F4B89">
        <w:rPr>
          <w:rFonts w:asciiTheme="minorHAnsi" w:hAnsiTheme="minorHAnsi" w:cstheme="minorHAnsi"/>
        </w:rPr>
        <w:t>CMIPS7074J</w:t>
      </w:r>
    </w:p>
    <w:p w14:paraId="79B51FDB" w14:textId="77777777" w:rsidR="00345499" w:rsidRPr="00347099" w:rsidRDefault="00886989">
      <w:pPr>
        <w:pStyle w:val="ListParagraph"/>
        <w:numPr>
          <w:ilvl w:val="0"/>
          <w:numId w:val="5"/>
        </w:numPr>
        <w:tabs>
          <w:tab w:val="left" w:pos="1626"/>
        </w:tabs>
        <w:spacing w:before="36"/>
        <w:ind w:left="1626" w:hanging="360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Passport No.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(blank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if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unavailable)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Pr="00347099">
        <w:rPr>
          <w:rFonts w:asciiTheme="minorHAnsi" w:hAnsiTheme="minorHAnsi" w:cstheme="minorHAnsi"/>
        </w:rPr>
        <w:t>NA</w:t>
      </w:r>
    </w:p>
    <w:p w14:paraId="34941BA8" w14:textId="77777777" w:rsidR="00345499" w:rsidRPr="00347099" w:rsidRDefault="0034549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30F5C2B1" w14:textId="77777777" w:rsidR="00345499" w:rsidRPr="00347099" w:rsidRDefault="00345499">
      <w:pPr>
        <w:pStyle w:val="BodyText"/>
        <w:spacing w:before="5"/>
        <w:ind w:left="0"/>
        <w:rPr>
          <w:rFonts w:asciiTheme="minorHAnsi" w:hAnsiTheme="minorHAnsi" w:cstheme="minorHAnsi"/>
          <w:sz w:val="22"/>
          <w:szCs w:val="22"/>
        </w:rPr>
      </w:pPr>
    </w:p>
    <w:p w14:paraId="5F3ABECA" w14:textId="77777777" w:rsidR="00345499" w:rsidRPr="00347099" w:rsidRDefault="00886989">
      <w:pPr>
        <w:pStyle w:val="ListParagraph"/>
        <w:numPr>
          <w:ilvl w:val="0"/>
          <w:numId w:val="6"/>
        </w:numPr>
        <w:tabs>
          <w:tab w:val="left" w:pos="1267"/>
        </w:tabs>
        <w:ind w:hanging="361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Contact</w:t>
      </w:r>
    </w:p>
    <w:p w14:paraId="6BB637F4" w14:textId="516BA8DA" w:rsidR="00345499" w:rsidRPr="00347099" w:rsidRDefault="00886989">
      <w:pPr>
        <w:pStyle w:val="ListParagraph"/>
        <w:numPr>
          <w:ilvl w:val="1"/>
          <w:numId w:val="6"/>
        </w:numPr>
        <w:tabs>
          <w:tab w:val="left" w:pos="1640"/>
          <w:tab w:val="left" w:pos="1641"/>
        </w:tabs>
        <w:spacing w:before="27"/>
        <w:ind w:hanging="361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Mobile</w:t>
      </w:r>
      <w:r w:rsidRPr="00347099">
        <w:rPr>
          <w:rFonts w:asciiTheme="minorHAnsi" w:hAnsiTheme="minorHAnsi" w:cstheme="minorHAnsi"/>
          <w:spacing w:val="-5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="003F4B89">
        <w:rPr>
          <w:rFonts w:asciiTheme="minorHAnsi" w:hAnsiTheme="minorHAnsi" w:cstheme="minorHAnsi"/>
          <w:spacing w:val="-3"/>
        </w:rPr>
        <w:t>8825674102</w:t>
      </w:r>
    </w:p>
    <w:p w14:paraId="488D6D0C" w14:textId="3C4D8CB3" w:rsidR="00345499" w:rsidRPr="00347099" w:rsidRDefault="00886989">
      <w:pPr>
        <w:pStyle w:val="ListParagraph"/>
        <w:numPr>
          <w:ilvl w:val="2"/>
          <w:numId w:val="6"/>
        </w:numPr>
        <w:tabs>
          <w:tab w:val="left" w:pos="1768"/>
        </w:tabs>
        <w:spacing w:before="43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Email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="003F4B89">
        <w:rPr>
          <w:rFonts w:asciiTheme="minorHAnsi" w:hAnsiTheme="minorHAnsi" w:cstheme="minorHAnsi"/>
          <w:spacing w:val="-2"/>
        </w:rPr>
        <w:t>sumanji.ssumanji05@gmail.com</w:t>
      </w:r>
      <w:hyperlink r:id="rId12"/>
    </w:p>
    <w:p w14:paraId="749D444A" w14:textId="3F6700E5" w:rsidR="00345499" w:rsidRPr="00347099" w:rsidRDefault="00886989" w:rsidP="003F4B89">
      <w:pPr>
        <w:pStyle w:val="ListParagraph"/>
        <w:numPr>
          <w:ilvl w:val="2"/>
          <w:numId w:val="6"/>
        </w:numPr>
        <w:tabs>
          <w:tab w:val="left" w:pos="1768"/>
        </w:tabs>
        <w:spacing w:before="43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LinkedIn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profile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="003F4B89">
        <w:rPr>
          <w:rFonts w:asciiTheme="minorHAnsi" w:hAnsiTheme="minorHAnsi" w:cstheme="minorHAnsi"/>
          <w:spacing w:val="51"/>
        </w:rPr>
        <w:t xml:space="preserve"> </w:t>
      </w:r>
      <w:r w:rsidR="003F4B89" w:rsidRPr="003F4B89">
        <w:rPr>
          <w:rFonts w:asciiTheme="minorHAnsi" w:hAnsiTheme="minorHAnsi" w:cstheme="minorHAnsi"/>
          <w:spacing w:val="51"/>
        </w:rPr>
        <w:t>https://www.linkedin.com/in/suman-sekar-532a0897/</w:t>
      </w:r>
    </w:p>
    <w:p w14:paraId="5051D068" w14:textId="77777777" w:rsidR="00345499" w:rsidRPr="00347099" w:rsidRDefault="00886989" w:rsidP="003F4B89">
      <w:pPr>
        <w:pStyle w:val="Heading3"/>
        <w:tabs>
          <w:tab w:val="left" w:pos="1183"/>
        </w:tabs>
        <w:spacing w:before="245"/>
        <w:rPr>
          <w:rFonts w:asciiTheme="minorHAnsi" w:hAnsiTheme="minorHAnsi" w:cstheme="minorHAnsi"/>
          <w:sz w:val="22"/>
          <w:szCs w:val="22"/>
        </w:rPr>
      </w:pPr>
      <w:r w:rsidRPr="00347099">
        <w:rPr>
          <w:rFonts w:asciiTheme="minorHAnsi" w:hAnsiTheme="minorHAnsi" w:cstheme="minorHAnsi"/>
          <w:sz w:val="22"/>
          <w:szCs w:val="22"/>
        </w:rPr>
        <w:t>Experience</w:t>
      </w:r>
      <w:r w:rsidRPr="0034709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and</w:t>
      </w:r>
      <w:r w:rsidRPr="0034709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Skill</w:t>
      </w:r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Summary</w:t>
      </w:r>
    </w:p>
    <w:p w14:paraId="6DB4F3A1" w14:textId="77777777" w:rsidR="00345499" w:rsidRPr="00347099" w:rsidRDefault="00886989">
      <w:pPr>
        <w:pStyle w:val="ListParagraph"/>
        <w:numPr>
          <w:ilvl w:val="1"/>
          <w:numId w:val="7"/>
        </w:numPr>
        <w:tabs>
          <w:tab w:val="left" w:pos="1123"/>
        </w:tabs>
        <w:spacing w:before="28"/>
        <w:ind w:left="1122" w:hanging="203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Overall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years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of experience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4"/>
        </w:rPr>
        <w:t xml:space="preserve"> </w:t>
      </w:r>
    </w:p>
    <w:p w14:paraId="51F35D20" w14:textId="77777777" w:rsidR="00345499" w:rsidRPr="00347099" w:rsidRDefault="00886989">
      <w:pPr>
        <w:pStyle w:val="Heading3"/>
        <w:numPr>
          <w:ilvl w:val="1"/>
          <w:numId w:val="7"/>
        </w:numPr>
        <w:tabs>
          <w:tab w:val="left" w:pos="1123"/>
        </w:tabs>
        <w:spacing w:before="71"/>
        <w:ind w:left="1122" w:hanging="222"/>
        <w:rPr>
          <w:rFonts w:asciiTheme="minorHAnsi" w:hAnsiTheme="minorHAnsi" w:cstheme="minorHAnsi"/>
          <w:sz w:val="22"/>
          <w:szCs w:val="22"/>
        </w:rPr>
      </w:pPr>
      <w:r w:rsidRPr="00347099">
        <w:rPr>
          <w:rFonts w:asciiTheme="minorHAnsi" w:hAnsiTheme="minorHAnsi" w:cstheme="minorHAnsi"/>
          <w:sz w:val="22"/>
          <w:szCs w:val="22"/>
        </w:rPr>
        <w:t>Skill</w:t>
      </w:r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level</w:t>
      </w:r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experience:</w:t>
      </w:r>
      <w:r w:rsidRPr="0034709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Top</w:t>
      </w:r>
      <w:r w:rsidRPr="0034709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5</w:t>
      </w:r>
      <w:r w:rsidRPr="0034709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skills</w:t>
      </w:r>
      <w:r w:rsidRPr="0034709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relevant</w:t>
      </w:r>
      <w:r w:rsidRPr="0034709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to job</w:t>
      </w:r>
      <w:r w:rsidRPr="0034709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description</w:t>
      </w:r>
    </w:p>
    <w:p w14:paraId="0048755D" w14:textId="77777777" w:rsidR="00345499" w:rsidRPr="00347099" w:rsidRDefault="00345499">
      <w:pPr>
        <w:pStyle w:val="BodyText"/>
        <w:spacing w:before="7" w:after="1"/>
        <w:ind w:left="0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3360"/>
        <w:gridCol w:w="2794"/>
        <w:gridCol w:w="2599"/>
      </w:tblGrid>
      <w:tr w:rsidR="00347099" w:rsidRPr="00347099" w14:paraId="7D5C794E" w14:textId="77777777" w:rsidTr="00347099">
        <w:trPr>
          <w:trHeight w:val="2404"/>
        </w:trPr>
        <w:tc>
          <w:tcPr>
            <w:tcW w:w="0" w:type="auto"/>
          </w:tcPr>
          <w:p w14:paraId="76CB1100" w14:textId="77777777" w:rsidR="00345499" w:rsidRPr="00347099" w:rsidRDefault="00886989">
            <w:pPr>
              <w:pStyle w:val="TableParagraph"/>
              <w:spacing w:line="292" w:lineRule="exact"/>
              <w:ind w:left="834"/>
              <w:rPr>
                <w:rFonts w:asciiTheme="minorHAnsi" w:hAnsiTheme="minorHAnsi" w:cstheme="minorHAnsi"/>
                <w:b/>
              </w:rPr>
            </w:pPr>
            <w:r w:rsidRPr="00347099">
              <w:rPr>
                <w:rFonts w:asciiTheme="minorHAnsi" w:hAnsiTheme="minorHAnsi" w:cstheme="minorHAnsi"/>
                <w:b/>
              </w:rPr>
              <w:t>Skills</w:t>
            </w:r>
          </w:p>
        </w:tc>
        <w:tc>
          <w:tcPr>
            <w:tcW w:w="0" w:type="auto"/>
          </w:tcPr>
          <w:p w14:paraId="6758313F" w14:textId="77777777" w:rsidR="00345499" w:rsidRPr="00347099" w:rsidRDefault="00886989">
            <w:pPr>
              <w:pStyle w:val="TableParagraph"/>
              <w:spacing w:line="268" w:lineRule="auto"/>
              <w:ind w:left="145" w:right="1117" w:hanging="1"/>
              <w:jc w:val="center"/>
              <w:rPr>
                <w:rFonts w:asciiTheme="minorHAnsi" w:hAnsiTheme="minorHAnsi" w:cstheme="minorHAnsi"/>
                <w:b/>
              </w:rPr>
            </w:pPr>
            <w:r w:rsidRPr="00347099">
              <w:rPr>
                <w:rFonts w:asciiTheme="minorHAnsi" w:hAnsiTheme="minorHAnsi" w:cstheme="minorHAnsi"/>
                <w:b/>
              </w:rPr>
              <w:t>Years of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proofErr w:type="spellStart"/>
            <w:r w:rsidRPr="00347099">
              <w:rPr>
                <w:rFonts w:asciiTheme="minorHAnsi" w:hAnsiTheme="minorHAnsi" w:cstheme="minorHAnsi"/>
                <w:b/>
              </w:rPr>
              <w:t>Experienc</w:t>
            </w:r>
            <w:proofErr w:type="spellEnd"/>
            <w:r w:rsidRPr="00347099">
              <w:rPr>
                <w:rFonts w:asciiTheme="minorHAnsi" w:hAnsiTheme="minorHAnsi" w:cstheme="minorHAnsi"/>
                <w:b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e (Only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Numeric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Value)</w:t>
            </w:r>
          </w:p>
        </w:tc>
        <w:tc>
          <w:tcPr>
            <w:tcW w:w="0" w:type="auto"/>
          </w:tcPr>
          <w:p w14:paraId="3D663D0A" w14:textId="77777777" w:rsidR="00345499" w:rsidRPr="00347099" w:rsidRDefault="00886989">
            <w:pPr>
              <w:pStyle w:val="TableParagraph"/>
              <w:spacing w:line="268" w:lineRule="auto"/>
              <w:ind w:left="141" w:right="1110"/>
              <w:jc w:val="center"/>
              <w:rPr>
                <w:rFonts w:asciiTheme="minorHAnsi" w:hAnsiTheme="minorHAnsi" w:cstheme="minorHAnsi"/>
                <w:b/>
              </w:rPr>
            </w:pPr>
            <w:r w:rsidRPr="00347099">
              <w:rPr>
                <w:rFonts w:asciiTheme="minorHAnsi" w:hAnsiTheme="minorHAnsi" w:cstheme="minorHAnsi"/>
                <w:b/>
              </w:rPr>
              <w:t>Last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Used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in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Year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(Only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proofErr w:type="spellStart"/>
            <w:r w:rsidRPr="00347099">
              <w:rPr>
                <w:rFonts w:asciiTheme="minorHAnsi" w:hAnsiTheme="minorHAnsi" w:cstheme="minorHAnsi"/>
                <w:b/>
              </w:rPr>
              <w:t>Nume</w:t>
            </w:r>
            <w:proofErr w:type="spellEnd"/>
            <w:r w:rsidRPr="00347099">
              <w:rPr>
                <w:rFonts w:asciiTheme="minorHAnsi" w:hAnsiTheme="minorHAnsi" w:cstheme="minorHAnsi"/>
                <w:b/>
                <w:spacing w:val="-52"/>
              </w:rPr>
              <w:t xml:space="preserve"> </w:t>
            </w:r>
            <w:proofErr w:type="spellStart"/>
            <w:r w:rsidRPr="00347099">
              <w:rPr>
                <w:rFonts w:asciiTheme="minorHAnsi" w:hAnsiTheme="minorHAnsi" w:cstheme="minorHAnsi"/>
                <w:b/>
              </w:rPr>
              <w:t>ric</w:t>
            </w:r>
            <w:proofErr w:type="spellEnd"/>
          </w:p>
        </w:tc>
        <w:tc>
          <w:tcPr>
            <w:tcW w:w="0" w:type="auto"/>
          </w:tcPr>
          <w:p w14:paraId="16408BD7" w14:textId="77777777" w:rsidR="00345499" w:rsidRPr="00347099" w:rsidRDefault="00886989">
            <w:pPr>
              <w:pStyle w:val="TableParagraph"/>
              <w:spacing w:line="268" w:lineRule="auto"/>
              <w:ind w:left="134" w:right="1099"/>
              <w:jc w:val="center"/>
              <w:rPr>
                <w:rFonts w:asciiTheme="minorHAnsi" w:hAnsiTheme="minorHAnsi" w:cstheme="minorHAnsi"/>
                <w:b/>
              </w:rPr>
            </w:pPr>
            <w:r w:rsidRPr="00347099">
              <w:rPr>
                <w:rFonts w:asciiTheme="minorHAnsi" w:hAnsiTheme="minorHAnsi" w:cstheme="minorHAnsi"/>
                <w:b/>
              </w:rPr>
              <w:t>**Vendor</w:t>
            </w:r>
            <w:r w:rsidRPr="00347099">
              <w:rPr>
                <w:rFonts w:asciiTheme="minorHAnsi" w:hAnsiTheme="minorHAnsi" w:cstheme="minorHAnsi"/>
                <w:b/>
                <w:spacing w:val="-52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SME</w:t>
            </w:r>
          </w:p>
          <w:p w14:paraId="45417D77" w14:textId="77777777" w:rsidR="00345499" w:rsidRPr="00347099" w:rsidRDefault="00886989">
            <w:pPr>
              <w:pStyle w:val="TableParagraph"/>
              <w:spacing w:line="266" w:lineRule="auto"/>
              <w:ind w:left="134" w:right="1099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347099">
              <w:rPr>
                <w:rFonts w:asciiTheme="minorHAnsi" w:hAnsiTheme="minorHAnsi" w:cstheme="minorHAnsi"/>
                <w:b/>
              </w:rPr>
              <w:t>Assessmen</w:t>
            </w:r>
            <w:proofErr w:type="spellEnd"/>
            <w:r w:rsidRPr="00347099">
              <w:rPr>
                <w:rFonts w:asciiTheme="minorHAnsi" w:hAnsiTheme="minorHAnsi" w:cstheme="minorHAnsi"/>
                <w:b/>
                <w:spacing w:val="-53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t (Score</w:t>
            </w:r>
            <w:r w:rsidRPr="00347099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1</w:t>
            </w:r>
          </w:p>
          <w:p w14:paraId="7C770735" w14:textId="77777777" w:rsidR="00345499" w:rsidRPr="00347099" w:rsidRDefault="00886989">
            <w:pPr>
              <w:pStyle w:val="TableParagraph"/>
              <w:spacing w:before="3"/>
              <w:ind w:left="134" w:right="1099"/>
              <w:jc w:val="center"/>
              <w:rPr>
                <w:rFonts w:asciiTheme="minorHAnsi" w:hAnsiTheme="minorHAnsi" w:cstheme="minorHAnsi"/>
                <w:b/>
              </w:rPr>
            </w:pPr>
            <w:r w:rsidRPr="00347099">
              <w:rPr>
                <w:rFonts w:asciiTheme="minorHAnsi" w:hAnsiTheme="minorHAnsi" w:cstheme="minorHAnsi"/>
                <w:b/>
              </w:rPr>
              <w:t>to</w:t>
            </w:r>
            <w:r w:rsidRPr="00347099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347099">
              <w:rPr>
                <w:rFonts w:asciiTheme="minorHAnsi" w:hAnsiTheme="minorHAnsi" w:cstheme="minorHAnsi"/>
                <w:b/>
              </w:rPr>
              <w:t>4)</w:t>
            </w:r>
          </w:p>
        </w:tc>
      </w:tr>
      <w:tr w:rsidR="00347099" w:rsidRPr="00347099" w14:paraId="4D0D46E6" w14:textId="77777777" w:rsidTr="00347099">
        <w:trPr>
          <w:trHeight w:val="936"/>
        </w:trPr>
        <w:tc>
          <w:tcPr>
            <w:tcW w:w="0" w:type="auto"/>
          </w:tcPr>
          <w:p w14:paraId="5FA6ABAE" w14:textId="51B9A134" w:rsidR="00345499" w:rsidRPr="00347099" w:rsidRDefault="003F4B89">
            <w:pPr>
              <w:pStyle w:val="TableParagraph"/>
              <w:spacing w:line="268" w:lineRule="exact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</w:t>
            </w:r>
          </w:p>
        </w:tc>
        <w:tc>
          <w:tcPr>
            <w:tcW w:w="0" w:type="auto"/>
          </w:tcPr>
          <w:p w14:paraId="18152647" w14:textId="596A2CE5" w:rsidR="00345499" w:rsidRPr="00347099" w:rsidRDefault="003F4B89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7E6A3321" w14:textId="4C1A6F73" w:rsidR="00345499" w:rsidRPr="00347099" w:rsidRDefault="003F4B89">
            <w:pPr>
              <w:pStyle w:val="TableParagraph"/>
              <w:spacing w:line="292" w:lineRule="exact"/>
              <w:ind w:left="19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Feb_2024</w:t>
            </w:r>
          </w:p>
        </w:tc>
        <w:tc>
          <w:tcPr>
            <w:tcW w:w="0" w:type="auto"/>
          </w:tcPr>
          <w:p w14:paraId="4B3861D0" w14:textId="5C63DB87" w:rsidR="00345499" w:rsidRPr="00347099" w:rsidRDefault="003F4B89">
            <w:pPr>
              <w:pStyle w:val="TableParagraph"/>
              <w:spacing w:line="292" w:lineRule="exact"/>
              <w:ind w:left="6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</w:p>
        </w:tc>
      </w:tr>
      <w:tr w:rsidR="00347099" w:rsidRPr="00347099" w14:paraId="305FC0BF" w14:textId="77777777" w:rsidTr="00347099">
        <w:trPr>
          <w:trHeight w:val="539"/>
        </w:trPr>
        <w:tc>
          <w:tcPr>
            <w:tcW w:w="0" w:type="auto"/>
          </w:tcPr>
          <w:p w14:paraId="1165B355" w14:textId="66CA1A8A" w:rsidR="00345499" w:rsidRPr="00347099" w:rsidRDefault="003F4B89">
            <w:pPr>
              <w:pStyle w:val="TableParagraph"/>
              <w:spacing w:line="250" w:lineRule="exact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Power Bi</w:t>
            </w:r>
          </w:p>
        </w:tc>
        <w:tc>
          <w:tcPr>
            <w:tcW w:w="0" w:type="auto"/>
          </w:tcPr>
          <w:p w14:paraId="059D8C30" w14:textId="72690BF4" w:rsidR="00345499" w:rsidRPr="00347099" w:rsidRDefault="003F4B89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0817CBC8" w14:textId="615095DE" w:rsidR="00345499" w:rsidRPr="00347099" w:rsidRDefault="003F4B89">
            <w:pPr>
              <w:pStyle w:val="TableParagraph"/>
              <w:spacing w:line="292" w:lineRule="exact"/>
              <w:ind w:left="19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Feb_2024</w:t>
            </w:r>
          </w:p>
        </w:tc>
        <w:tc>
          <w:tcPr>
            <w:tcW w:w="0" w:type="auto"/>
          </w:tcPr>
          <w:p w14:paraId="13F16FEE" w14:textId="5E40955E" w:rsidR="00345499" w:rsidRPr="00347099" w:rsidRDefault="003F4B89">
            <w:pPr>
              <w:pStyle w:val="TableParagraph"/>
              <w:spacing w:line="292" w:lineRule="exact"/>
              <w:ind w:left="6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2.8</w:t>
            </w:r>
          </w:p>
        </w:tc>
      </w:tr>
      <w:tr w:rsidR="00347099" w:rsidRPr="00347099" w14:paraId="4B4C2873" w14:textId="77777777" w:rsidTr="00347099">
        <w:trPr>
          <w:trHeight w:val="537"/>
        </w:trPr>
        <w:tc>
          <w:tcPr>
            <w:tcW w:w="0" w:type="auto"/>
          </w:tcPr>
          <w:p w14:paraId="64723D92" w14:textId="7538163A" w:rsidR="00345499" w:rsidRPr="00347099" w:rsidRDefault="003F4B89">
            <w:pPr>
              <w:pStyle w:val="TableParagraph"/>
              <w:spacing w:line="250" w:lineRule="exact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Excel</w:t>
            </w:r>
          </w:p>
        </w:tc>
        <w:tc>
          <w:tcPr>
            <w:tcW w:w="0" w:type="auto"/>
          </w:tcPr>
          <w:p w14:paraId="0DB0F03F" w14:textId="03B99C65" w:rsidR="00345499" w:rsidRPr="00347099" w:rsidRDefault="003F4B89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</w:tcPr>
          <w:p w14:paraId="57FD4B12" w14:textId="6795CEC3" w:rsidR="00345499" w:rsidRPr="00347099" w:rsidRDefault="003F4B89">
            <w:pPr>
              <w:pStyle w:val="TableParagraph"/>
              <w:spacing w:line="292" w:lineRule="exact"/>
              <w:ind w:left="19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Feb_2024</w:t>
            </w:r>
          </w:p>
        </w:tc>
        <w:tc>
          <w:tcPr>
            <w:tcW w:w="0" w:type="auto"/>
          </w:tcPr>
          <w:p w14:paraId="2B35D57F" w14:textId="1D261EA7" w:rsidR="00345499" w:rsidRPr="00347099" w:rsidRDefault="003F4B89">
            <w:pPr>
              <w:pStyle w:val="TableParagraph"/>
              <w:spacing w:line="292" w:lineRule="exact"/>
              <w:ind w:left="6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3.5</w:t>
            </w:r>
          </w:p>
        </w:tc>
      </w:tr>
      <w:tr w:rsidR="00347099" w:rsidRPr="00347099" w14:paraId="76A90991" w14:textId="77777777" w:rsidTr="00347099">
        <w:trPr>
          <w:trHeight w:val="539"/>
        </w:trPr>
        <w:tc>
          <w:tcPr>
            <w:tcW w:w="0" w:type="auto"/>
          </w:tcPr>
          <w:p w14:paraId="43B8B046" w14:textId="2534EFCE" w:rsidR="00345499" w:rsidRPr="00347099" w:rsidRDefault="003F4B89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Machine Learning</w:t>
            </w:r>
          </w:p>
        </w:tc>
        <w:tc>
          <w:tcPr>
            <w:tcW w:w="0" w:type="auto"/>
          </w:tcPr>
          <w:p w14:paraId="1F4F47DF" w14:textId="7AE073FF" w:rsidR="00345499" w:rsidRPr="00347099" w:rsidRDefault="003F4B89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3F84F2B4" w14:textId="5318DDA5" w:rsidR="00345499" w:rsidRPr="00347099" w:rsidRDefault="003F4B89">
            <w:pPr>
              <w:pStyle w:val="TableParagraph"/>
              <w:spacing w:before="1"/>
              <w:ind w:left="19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Feb_2024</w:t>
            </w:r>
          </w:p>
        </w:tc>
        <w:tc>
          <w:tcPr>
            <w:tcW w:w="0" w:type="auto"/>
          </w:tcPr>
          <w:p w14:paraId="6A5FC22C" w14:textId="7BFBED1D" w:rsidR="00345499" w:rsidRPr="00347099" w:rsidRDefault="003F4B89">
            <w:pPr>
              <w:pStyle w:val="TableParagraph"/>
              <w:spacing w:before="1"/>
              <w:ind w:left="6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347099" w:rsidRPr="00347099" w14:paraId="6B394D7A" w14:textId="77777777" w:rsidTr="00347099">
        <w:trPr>
          <w:trHeight w:val="539"/>
        </w:trPr>
        <w:tc>
          <w:tcPr>
            <w:tcW w:w="0" w:type="auto"/>
          </w:tcPr>
          <w:p w14:paraId="4DE0FBFB" w14:textId="4E61B973" w:rsidR="00345499" w:rsidRPr="00347099" w:rsidRDefault="003F4B89">
            <w:pPr>
              <w:pStyle w:val="TableParagraph"/>
              <w:spacing w:line="250" w:lineRule="exact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PPT</w:t>
            </w:r>
          </w:p>
        </w:tc>
        <w:tc>
          <w:tcPr>
            <w:tcW w:w="0" w:type="auto"/>
          </w:tcPr>
          <w:p w14:paraId="4B2FB336" w14:textId="1614430D" w:rsidR="00345499" w:rsidRPr="00347099" w:rsidRDefault="003F4B89">
            <w:pPr>
              <w:pStyle w:val="TableParagraph"/>
              <w:spacing w:line="292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7FFAEF16" w14:textId="39FC7C35" w:rsidR="00345499" w:rsidRPr="00347099" w:rsidRDefault="003F4B89">
            <w:pPr>
              <w:pStyle w:val="TableParagraph"/>
              <w:spacing w:line="292" w:lineRule="exact"/>
              <w:ind w:left="19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Feb_2024</w:t>
            </w:r>
          </w:p>
        </w:tc>
        <w:tc>
          <w:tcPr>
            <w:tcW w:w="0" w:type="auto"/>
          </w:tcPr>
          <w:p w14:paraId="58B32257" w14:textId="2635D36C" w:rsidR="00345499" w:rsidRPr="00347099" w:rsidRDefault="003F4B89">
            <w:pPr>
              <w:pStyle w:val="TableParagraph"/>
              <w:spacing w:line="292" w:lineRule="exact"/>
              <w:ind w:left="61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14:paraId="105E346A" w14:textId="77777777" w:rsidR="00345499" w:rsidRPr="00347099" w:rsidRDefault="00345499">
      <w:pPr>
        <w:spacing w:line="292" w:lineRule="exact"/>
        <w:rPr>
          <w:rFonts w:asciiTheme="minorHAnsi" w:hAnsiTheme="minorHAnsi" w:cstheme="minorHAnsi"/>
        </w:rPr>
        <w:sectPr w:rsidR="00345499" w:rsidRPr="00347099">
          <w:pgSz w:w="12240" w:h="15840"/>
          <w:pgMar w:top="2000" w:right="740" w:bottom="280" w:left="520" w:header="863" w:footer="0" w:gutter="0"/>
          <w:cols w:space="720"/>
        </w:sectPr>
      </w:pPr>
    </w:p>
    <w:p w14:paraId="090D79FD" w14:textId="77777777" w:rsidR="00345499" w:rsidRPr="00347099" w:rsidRDefault="00886989">
      <w:pPr>
        <w:pStyle w:val="BodyText"/>
        <w:spacing w:before="70"/>
        <w:ind w:left="920"/>
        <w:rPr>
          <w:rFonts w:asciiTheme="minorHAnsi" w:hAnsiTheme="minorHAnsi" w:cstheme="minorHAnsi"/>
          <w:sz w:val="22"/>
          <w:szCs w:val="22"/>
        </w:rPr>
      </w:pPr>
      <w:r w:rsidRPr="00347099">
        <w:rPr>
          <w:rFonts w:asciiTheme="minorHAnsi" w:hAnsiTheme="minorHAnsi" w:cstheme="minorHAnsi"/>
          <w:sz w:val="22"/>
          <w:szCs w:val="22"/>
        </w:rPr>
        <w:lastRenderedPageBreak/>
        <w:t>**</w:t>
      </w:r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Vendor</w:t>
      </w:r>
      <w:r w:rsidRPr="0034709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SME</w:t>
      </w:r>
      <w:r w:rsidRPr="0034709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Assessment</w:t>
      </w:r>
      <w:r w:rsidRPr="0034709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(Score</w:t>
      </w:r>
      <w:r w:rsidRPr="0034709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1</w:t>
      </w:r>
      <w:r w:rsidRPr="0034709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to</w:t>
      </w:r>
      <w:r w:rsidRPr="0034709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4)</w:t>
      </w:r>
    </w:p>
    <w:p w14:paraId="650D8A37" w14:textId="77777777" w:rsidR="00345499" w:rsidRPr="00347099" w:rsidRDefault="00886989">
      <w:pPr>
        <w:pStyle w:val="ListParagraph"/>
        <w:numPr>
          <w:ilvl w:val="0"/>
          <w:numId w:val="8"/>
        </w:numPr>
        <w:tabs>
          <w:tab w:val="left" w:pos="1099"/>
        </w:tabs>
        <w:spacing w:before="105" w:line="292" w:lineRule="exact"/>
        <w:ind w:hanging="179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-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Good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-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Candidate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Pr="00347099">
        <w:rPr>
          <w:rFonts w:asciiTheme="minorHAnsi" w:hAnsiTheme="minorHAnsi" w:cstheme="minorHAnsi"/>
        </w:rPr>
        <w:t>having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good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Pr="00347099">
        <w:rPr>
          <w:rFonts w:asciiTheme="minorHAnsi" w:hAnsiTheme="minorHAnsi" w:cstheme="minorHAnsi"/>
        </w:rPr>
        <w:t>knowledge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in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the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skill</w:t>
      </w:r>
    </w:p>
    <w:p w14:paraId="537C5FBB" w14:textId="77777777" w:rsidR="00345499" w:rsidRPr="00347099" w:rsidRDefault="00886989">
      <w:pPr>
        <w:pStyle w:val="ListParagraph"/>
        <w:numPr>
          <w:ilvl w:val="0"/>
          <w:numId w:val="8"/>
        </w:numPr>
        <w:tabs>
          <w:tab w:val="left" w:pos="1099"/>
        </w:tabs>
        <w:spacing w:line="256" w:lineRule="auto"/>
        <w:ind w:left="920" w:right="1852" w:firstLine="0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-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Excellent -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Candidate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is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having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in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depth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Pr="00347099">
        <w:rPr>
          <w:rFonts w:asciiTheme="minorHAnsi" w:hAnsiTheme="minorHAnsi" w:cstheme="minorHAnsi"/>
        </w:rPr>
        <w:t>&amp;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outstanding</w:t>
      </w:r>
      <w:r w:rsidRPr="00347099">
        <w:rPr>
          <w:rFonts w:asciiTheme="minorHAnsi" w:hAnsiTheme="minorHAnsi" w:cstheme="minorHAnsi"/>
          <w:spacing w:val="49"/>
        </w:rPr>
        <w:t xml:space="preserve"> </w:t>
      </w:r>
      <w:r w:rsidRPr="00347099">
        <w:rPr>
          <w:rFonts w:asciiTheme="minorHAnsi" w:hAnsiTheme="minorHAnsi" w:cstheme="minorHAnsi"/>
        </w:rPr>
        <w:t>knowledge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in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skill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from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Pr="00347099">
        <w:rPr>
          <w:rFonts w:asciiTheme="minorHAnsi" w:hAnsiTheme="minorHAnsi" w:cstheme="minorHAnsi"/>
        </w:rPr>
        <w:t>all</w:t>
      </w:r>
      <w:r w:rsidRPr="00347099">
        <w:rPr>
          <w:rFonts w:asciiTheme="minorHAnsi" w:hAnsiTheme="minorHAnsi" w:cstheme="minorHAnsi"/>
          <w:spacing w:val="-51"/>
        </w:rPr>
        <w:t xml:space="preserve"> </w:t>
      </w:r>
      <w:r w:rsidRPr="00347099">
        <w:rPr>
          <w:rFonts w:asciiTheme="minorHAnsi" w:hAnsiTheme="minorHAnsi" w:cstheme="minorHAnsi"/>
        </w:rPr>
        <w:t>prospective</w:t>
      </w:r>
    </w:p>
    <w:p w14:paraId="65717D85" w14:textId="77777777" w:rsidR="00345499" w:rsidRPr="00347099" w:rsidRDefault="00886989">
      <w:pPr>
        <w:pStyle w:val="Heading3"/>
        <w:numPr>
          <w:ilvl w:val="0"/>
          <w:numId w:val="7"/>
        </w:numPr>
        <w:tabs>
          <w:tab w:val="left" w:pos="1183"/>
        </w:tabs>
        <w:spacing w:before="85"/>
        <w:rPr>
          <w:rFonts w:asciiTheme="minorHAnsi" w:hAnsiTheme="minorHAnsi" w:cstheme="minorHAnsi"/>
          <w:sz w:val="22"/>
          <w:szCs w:val="22"/>
        </w:rPr>
      </w:pPr>
      <w:r w:rsidRPr="00347099">
        <w:rPr>
          <w:rFonts w:asciiTheme="minorHAnsi" w:hAnsiTheme="minorHAnsi" w:cstheme="minorHAnsi"/>
          <w:sz w:val="22"/>
          <w:szCs w:val="22"/>
        </w:rPr>
        <w:t>Education</w:t>
      </w:r>
    </w:p>
    <w:p w14:paraId="4DE9496F" w14:textId="77777777" w:rsidR="00345499" w:rsidRPr="00347099" w:rsidRDefault="00886989">
      <w:pPr>
        <w:pStyle w:val="ListParagraph"/>
        <w:numPr>
          <w:ilvl w:val="1"/>
          <w:numId w:val="7"/>
        </w:numPr>
        <w:tabs>
          <w:tab w:val="left" w:pos="1195"/>
        </w:tabs>
        <w:spacing w:before="33"/>
        <w:ind w:hanging="270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Highest</w:t>
      </w:r>
      <w:r w:rsidRPr="00347099">
        <w:rPr>
          <w:rFonts w:asciiTheme="minorHAnsi" w:hAnsiTheme="minorHAnsi" w:cstheme="minorHAnsi"/>
          <w:spacing w:val="-6"/>
        </w:rPr>
        <w:t xml:space="preserve"> </w:t>
      </w:r>
      <w:r w:rsidRPr="00347099">
        <w:rPr>
          <w:rFonts w:asciiTheme="minorHAnsi" w:hAnsiTheme="minorHAnsi" w:cstheme="minorHAnsi"/>
        </w:rPr>
        <w:t>Qualification</w:t>
      </w:r>
    </w:p>
    <w:p w14:paraId="09B2F34E" w14:textId="35563A2B" w:rsidR="00345499" w:rsidRPr="00347099" w:rsidRDefault="00886989">
      <w:pPr>
        <w:pStyle w:val="ListParagraph"/>
        <w:numPr>
          <w:ilvl w:val="2"/>
          <w:numId w:val="7"/>
        </w:numPr>
        <w:tabs>
          <w:tab w:val="left" w:pos="1640"/>
          <w:tab w:val="left" w:pos="1641"/>
        </w:tabs>
        <w:spacing w:before="248"/>
        <w:ind w:hanging="517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Degree:</w:t>
      </w:r>
      <w:r w:rsidRPr="00347099">
        <w:rPr>
          <w:rFonts w:asciiTheme="minorHAnsi" w:hAnsiTheme="minorHAnsi" w:cstheme="minorHAnsi"/>
          <w:spacing w:val="-7"/>
        </w:rPr>
        <w:t xml:space="preserve"> </w:t>
      </w:r>
      <w:r w:rsidR="003F4B89">
        <w:rPr>
          <w:rFonts w:asciiTheme="minorHAnsi" w:hAnsiTheme="minorHAnsi" w:cstheme="minorHAnsi"/>
          <w:spacing w:val="-7"/>
        </w:rPr>
        <w:t>University of Madras</w:t>
      </w:r>
    </w:p>
    <w:p w14:paraId="312CB1DB" w14:textId="43E4DBDF" w:rsidR="00345499" w:rsidRPr="00347099" w:rsidRDefault="00886989">
      <w:pPr>
        <w:pStyle w:val="ListParagraph"/>
        <w:numPr>
          <w:ilvl w:val="2"/>
          <w:numId w:val="7"/>
        </w:numPr>
        <w:tabs>
          <w:tab w:val="left" w:pos="1640"/>
          <w:tab w:val="left" w:pos="1641"/>
        </w:tabs>
        <w:spacing w:before="63"/>
        <w:ind w:hanging="517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Duration: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="003F4B89">
        <w:rPr>
          <w:rFonts w:asciiTheme="minorHAnsi" w:hAnsiTheme="minorHAnsi" w:cstheme="minorHAnsi"/>
          <w:spacing w:val="-1"/>
        </w:rPr>
        <w:t>3 years</w:t>
      </w:r>
    </w:p>
    <w:p w14:paraId="1AAFF315" w14:textId="11438D78" w:rsidR="00345499" w:rsidRPr="00347099" w:rsidRDefault="00886989">
      <w:pPr>
        <w:pStyle w:val="ListParagraph"/>
        <w:numPr>
          <w:ilvl w:val="2"/>
          <w:numId w:val="7"/>
        </w:numPr>
        <w:tabs>
          <w:tab w:val="left" w:pos="1640"/>
          <w:tab w:val="left" w:pos="1641"/>
        </w:tabs>
        <w:spacing w:before="62"/>
        <w:ind w:hanging="517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College/University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6"/>
        </w:rPr>
        <w:t xml:space="preserve"> </w:t>
      </w:r>
      <w:r w:rsidR="003F4B89">
        <w:rPr>
          <w:rFonts w:asciiTheme="minorHAnsi" w:hAnsiTheme="minorHAnsi" w:cstheme="minorHAnsi"/>
          <w:spacing w:val="-6"/>
        </w:rPr>
        <w:t xml:space="preserve"> University Of Madras</w:t>
      </w:r>
    </w:p>
    <w:p w14:paraId="6B0D1BE8" w14:textId="59817C69" w:rsidR="00345499" w:rsidRPr="00347099" w:rsidRDefault="00886989">
      <w:pPr>
        <w:pStyle w:val="ListParagraph"/>
        <w:numPr>
          <w:ilvl w:val="2"/>
          <w:numId w:val="7"/>
        </w:numPr>
        <w:tabs>
          <w:tab w:val="left" w:pos="1640"/>
          <w:tab w:val="left" w:pos="1641"/>
        </w:tabs>
        <w:spacing w:before="65"/>
        <w:ind w:hanging="517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Year</w:t>
      </w:r>
      <w:r w:rsidRPr="00347099">
        <w:rPr>
          <w:rFonts w:asciiTheme="minorHAnsi" w:hAnsiTheme="minorHAnsi" w:cstheme="minorHAnsi"/>
          <w:spacing w:val="-2"/>
        </w:rPr>
        <w:t xml:space="preserve"> </w:t>
      </w:r>
      <w:r w:rsidRPr="00347099">
        <w:rPr>
          <w:rFonts w:asciiTheme="minorHAnsi" w:hAnsiTheme="minorHAnsi" w:cstheme="minorHAnsi"/>
        </w:rPr>
        <w:t>of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Pr="00347099">
        <w:rPr>
          <w:rFonts w:asciiTheme="minorHAnsi" w:hAnsiTheme="minorHAnsi" w:cstheme="minorHAnsi"/>
        </w:rPr>
        <w:t>Completion:</w:t>
      </w:r>
      <w:r w:rsidRPr="00347099">
        <w:rPr>
          <w:rFonts w:asciiTheme="minorHAnsi" w:hAnsiTheme="minorHAnsi" w:cstheme="minorHAnsi"/>
          <w:spacing w:val="-1"/>
        </w:rPr>
        <w:t xml:space="preserve"> </w:t>
      </w:r>
      <w:r w:rsidR="003F4B89">
        <w:rPr>
          <w:rFonts w:asciiTheme="minorHAnsi" w:hAnsiTheme="minorHAnsi" w:cstheme="minorHAnsi"/>
          <w:spacing w:val="-1"/>
        </w:rPr>
        <w:t>2018</w:t>
      </w:r>
    </w:p>
    <w:p w14:paraId="70F484B8" w14:textId="77777777" w:rsidR="00345499" w:rsidRPr="00347099" w:rsidRDefault="00886989">
      <w:pPr>
        <w:pStyle w:val="ListParagraph"/>
        <w:numPr>
          <w:ilvl w:val="2"/>
          <w:numId w:val="7"/>
        </w:numPr>
        <w:tabs>
          <w:tab w:val="left" w:pos="1640"/>
          <w:tab w:val="left" w:pos="1641"/>
        </w:tabs>
        <w:spacing w:before="62"/>
        <w:ind w:hanging="517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Additional</w:t>
      </w:r>
      <w:r w:rsidRPr="00347099">
        <w:rPr>
          <w:rFonts w:asciiTheme="minorHAnsi" w:hAnsiTheme="minorHAnsi" w:cstheme="minorHAnsi"/>
          <w:spacing w:val="-5"/>
        </w:rPr>
        <w:t xml:space="preserve"> </w:t>
      </w:r>
      <w:r w:rsidRPr="00347099">
        <w:rPr>
          <w:rFonts w:asciiTheme="minorHAnsi" w:hAnsiTheme="minorHAnsi" w:cstheme="minorHAnsi"/>
        </w:rPr>
        <w:t>information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(certifications)</w:t>
      </w:r>
      <w:r w:rsidRPr="00347099">
        <w:rPr>
          <w:rFonts w:asciiTheme="minorHAnsi" w:hAnsiTheme="minorHAnsi" w:cstheme="minorHAnsi"/>
          <w:spacing w:val="-5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5"/>
        </w:rPr>
        <w:t xml:space="preserve"> </w:t>
      </w:r>
      <w:r w:rsidRPr="00347099">
        <w:rPr>
          <w:rFonts w:asciiTheme="minorHAnsi" w:hAnsiTheme="minorHAnsi" w:cstheme="minorHAnsi"/>
        </w:rPr>
        <w:t>NA</w:t>
      </w:r>
    </w:p>
    <w:p w14:paraId="6F948758" w14:textId="77777777" w:rsidR="00347099" w:rsidRPr="00347099" w:rsidRDefault="00347099" w:rsidP="00347099">
      <w:pPr>
        <w:tabs>
          <w:tab w:val="left" w:pos="1640"/>
          <w:tab w:val="left" w:pos="1641"/>
        </w:tabs>
        <w:spacing w:before="62"/>
        <w:ind w:left="1123"/>
        <w:rPr>
          <w:rFonts w:asciiTheme="minorHAnsi" w:hAnsiTheme="minorHAnsi" w:cstheme="minorHAnsi"/>
        </w:rPr>
      </w:pPr>
    </w:p>
    <w:p w14:paraId="30192897" w14:textId="77777777" w:rsidR="00345499" w:rsidRPr="00347099" w:rsidRDefault="00886989">
      <w:pPr>
        <w:spacing w:before="63"/>
        <w:ind w:left="920"/>
        <w:rPr>
          <w:rFonts w:asciiTheme="minorHAnsi" w:hAnsiTheme="minorHAnsi" w:cstheme="minorHAnsi"/>
          <w:b/>
        </w:rPr>
      </w:pPr>
      <w:r w:rsidRPr="00347099">
        <w:rPr>
          <w:rFonts w:asciiTheme="minorHAnsi" w:hAnsiTheme="minorHAnsi" w:cstheme="minorHAnsi"/>
          <w:b/>
          <w:spacing w:val="-1"/>
        </w:rPr>
        <w:t>Work</w:t>
      </w:r>
      <w:r w:rsidRPr="00347099">
        <w:rPr>
          <w:rFonts w:asciiTheme="minorHAnsi" w:hAnsiTheme="minorHAnsi" w:cstheme="minorHAnsi"/>
          <w:b/>
        </w:rPr>
        <w:t xml:space="preserve"> Experience:</w:t>
      </w:r>
      <w:r w:rsidRPr="00347099">
        <w:rPr>
          <w:rFonts w:asciiTheme="minorHAnsi" w:hAnsiTheme="minorHAnsi" w:cstheme="minorHAnsi"/>
          <w:b/>
          <w:spacing w:val="-35"/>
        </w:rPr>
        <w:t xml:space="preserve"> </w:t>
      </w:r>
    </w:p>
    <w:p w14:paraId="5036F8CE" w14:textId="77777777" w:rsidR="00345499" w:rsidRPr="00347099" w:rsidRDefault="00345499">
      <w:pPr>
        <w:pStyle w:val="BodyText"/>
        <w:spacing w:before="10"/>
        <w:ind w:left="0"/>
        <w:rPr>
          <w:rFonts w:asciiTheme="minorHAnsi" w:hAnsiTheme="minorHAnsi" w:cstheme="minorHAnsi"/>
          <w:b/>
          <w:sz w:val="22"/>
          <w:szCs w:val="22"/>
        </w:rPr>
      </w:pPr>
    </w:p>
    <w:p w14:paraId="67F3C968" w14:textId="77777777" w:rsidR="00345499" w:rsidRPr="00347099" w:rsidRDefault="00886989">
      <w:pPr>
        <w:pStyle w:val="Heading1"/>
        <w:spacing w:before="35"/>
        <w:rPr>
          <w:rFonts w:asciiTheme="minorHAnsi" w:hAnsiTheme="minorHAnsi" w:cstheme="minorHAnsi"/>
          <w:sz w:val="22"/>
          <w:szCs w:val="22"/>
        </w:rPr>
      </w:pPr>
      <w:proofErr w:type="gramStart"/>
      <w:r w:rsidRPr="00347099">
        <w:rPr>
          <w:rFonts w:asciiTheme="minorHAnsi" w:hAnsiTheme="minorHAnsi" w:cstheme="minorHAnsi"/>
          <w:sz w:val="22"/>
          <w:szCs w:val="22"/>
        </w:rPr>
        <w:t>Project</w:t>
      </w:r>
      <w:r w:rsidRPr="0034709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1</w:t>
      </w:r>
    </w:p>
    <w:p w14:paraId="0E827B11" w14:textId="77777777" w:rsidR="00345499" w:rsidRPr="00347099" w:rsidRDefault="00886989" w:rsidP="00347099">
      <w:pPr>
        <w:pStyle w:val="ListParagraph"/>
        <w:numPr>
          <w:ilvl w:val="3"/>
          <w:numId w:val="10"/>
        </w:numPr>
        <w:tabs>
          <w:tab w:val="left" w:pos="1731"/>
          <w:tab w:val="left" w:pos="1732"/>
        </w:tabs>
        <w:spacing w:before="179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End</w:t>
      </w:r>
      <w:r w:rsidRPr="00347099">
        <w:rPr>
          <w:rFonts w:asciiTheme="minorHAnsi" w:hAnsiTheme="minorHAnsi" w:cstheme="minorHAnsi"/>
          <w:spacing w:val="-11"/>
        </w:rPr>
        <w:t xml:space="preserve"> </w:t>
      </w:r>
      <w:r w:rsidRPr="00347099">
        <w:rPr>
          <w:rFonts w:asciiTheme="minorHAnsi" w:hAnsiTheme="minorHAnsi" w:cstheme="minorHAnsi"/>
        </w:rPr>
        <w:t>Client:</w:t>
      </w:r>
      <w:r w:rsidRPr="00347099">
        <w:rPr>
          <w:rFonts w:asciiTheme="minorHAnsi" w:hAnsiTheme="minorHAnsi" w:cstheme="minorHAnsi"/>
          <w:spacing w:val="-4"/>
        </w:rPr>
        <w:t xml:space="preserve"> </w:t>
      </w:r>
    </w:p>
    <w:p w14:paraId="3EB7FE50" w14:textId="77777777" w:rsidR="00345499" w:rsidRPr="00347099" w:rsidRDefault="00886989" w:rsidP="00347099">
      <w:pPr>
        <w:pStyle w:val="ListParagraph"/>
        <w:numPr>
          <w:ilvl w:val="3"/>
          <w:numId w:val="10"/>
        </w:numPr>
        <w:tabs>
          <w:tab w:val="left" w:pos="1731"/>
          <w:tab w:val="left" w:pos="1732"/>
        </w:tabs>
        <w:spacing w:before="84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Project:</w:t>
      </w:r>
      <w:r w:rsidRPr="00347099">
        <w:rPr>
          <w:rFonts w:asciiTheme="minorHAnsi" w:hAnsiTheme="minorHAnsi" w:cstheme="minorHAnsi"/>
          <w:spacing w:val="-5"/>
        </w:rPr>
        <w:t xml:space="preserve"> </w:t>
      </w:r>
    </w:p>
    <w:p w14:paraId="33A41350" w14:textId="77777777" w:rsidR="00345499" w:rsidRPr="00347099" w:rsidRDefault="00886989" w:rsidP="00347099">
      <w:pPr>
        <w:pStyle w:val="ListParagraph"/>
        <w:numPr>
          <w:ilvl w:val="3"/>
          <w:numId w:val="10"/>
        </w:numPr>
        <w:tabs>
          <w:tab w:val="left" w:pos="1731"/>
          <w:tab w:val="left" w:pos="1732"/>
        </w:tabs>
        <w:spacing w:before="101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Start</w:t>
      </w:r>
      <w:r w:rsidRPr="00347099">
        <w:rPr>
          <w:rFonts w:asciiTheme="minorHAnsi" w:hAnsiTheme="minorHAnsi" w:cstheme="minorHAnsi"/>
          <w:spacing w:val="-15"/>
        </w:rPr>
        <w:t xml:space="preserve"> </w:t>
      </w:r>
      <w:r w:rsidRPr="00347099">
        <w:rPr>
          <w:rFonts w:asciiTheme="minorHAnsi" w:hAnsiTheme="minorHAnsi" w:cstheme="minorHAnsi"/>
        </w:rPr>
        <w:t>month</w:t>
      </w:r>
      <w:r w:rsidRPr="00347099">
        <w:rPr>
          <w:rFonts w:asciiTheme="minorHAnsi" w:hAnsiTheme="minorHAnsi" w:cstheme="minorHAnsi"/>
          <w:spacing w:val="-13"/>
        </w:rPr>
        <w:t xml:space="preserve"> </w:t>
      </w:r>
      <w:r w:rsidRPr="00347099">
        <w:rPr>
          <w:rFonts w:asciiTheme="minorHAnsi" w:hAnsiTheme="minorHAnsi" w:cstheme="minorHAnsi"/>
        </w:rPr>
        <w:t>&amp;year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3"/>
        </w:rPr>
        <w:t xml:space="preserve"> </w:t>
      </w:r>
    </w:p>
    <w:p w14:paraId="3885AC25" w14:textId="77777777" w:rsidR="00345499" w:rsidRPr="00347099" w:rsidRDefault="00886989" w:rsidP="00347099">
      <w:pPr>
        <w:pStyle w:val="ListParagraph"/>
        <w:numPr>
          <w:ilvl w:val="3"/>
          <w:numId w:val="10"/>
        </w:numPr>
        <w:tabs>
          <w:tab w:val="left" w:pos="1731"/>
          <w:tab w:val="left" w:pos="1732"/>
        </w:tabs>
        <w:spacing w:before="85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End</w:t>
      </w:r>
      <w:r w:rsidRPr="00347099">
        <w:rPr>
          <w:rFonts w:asciiTheme="minorHAnsi" w:hAnsiTheme="minorHAnsi" w:cstheme="minorHAnsi"/>
          <w:spacing w:val="-10"/>
        </w:rPr>
        <w:t xml:space="preserve"> </w:t>
      </w:r>
      <w:r w:rsidRPr="00347099">
        <w:rPr>
          <w:rFonts w:asciiTheme="minorHAnsi" w:hAnsiTheme="minorHAnsi" w:cstheme="minorHAnsi"/>
        </w:rPr>
        <w:t>month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&amp;year:</w:t>
      </w:r>
      <w:r w:rsidRPr="00347099">
        <w:rPr>
          <w:rFonts w:asciiTheme="minorHAnsi" w:hAnsiTheme="minorHAnsi" w:cstheme="minorHAnsi"/>
          <w:spacing w:val="-2"/>
        </w:rPr>
        <w:t xml:space="preserve"> </w:t>
      </w:r>
    </w:p>
    <w:p w14:paraId="7B29D73D" w14:textId="5C79E4BE" w:rsidR="00345499" w:rsidRPr="00347099" w:rsidRDefault="00886989" w:rsidP="00347099">
      <w:pPr>
        <w:pStyle w:val="ListParagraph"/>
        <w:numPr>
          <w:ilvl w:val="3"/>
          <w:numId w:val="10"/>
        </w:numPr>
        <w:tabs>
          <w:tab w:val="left" w:pos="1731"/>
          <w:tab w:val="left" w:pos="1732"/>
        </w:tabs>
        <w:spacing w:before="51" w:line="273" w:lineRule="auto"/>
        <w:ind w:right="695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Technology</w:t>
      </w:r>
      <w:r w:rsidRPr="00347099">
        <w:rPr>
          <w:rFonts w:asciiTheme="minorHAnsi" w:hAnsiTheme="minorHAnsi" w:cstheme="minorHAnsi"/>
          <w:spacing w:val="38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31"/>
        </w:rPr>
        <w:t xml:space="preserve"> </w:t>
      </w:r>
      <w:r w:rsidR="003F4B89">
        <w:rPr>
          <w:rFonts w:asciiTheme="minorHAnsi" w:hAnsiTheme="minorHAnsi" w:cstheme="minorHAnsi"/>
          <w:spacing w:val="31"/>
        </w:rPr>
        <w:t>FMCG</w:t>
      </w:r>
      <w:bookmarkStart w:id="0" w:name="_GoBack"/>
      <w:bookmarkEnd w:id="0"/>
    </w:p>
    <w:p w14:paraId="0F332A29" w14:textId="376D6627" w:rsidR="00345499" w:rsidRPr="00347099" w:rsidRDefault="00886989" w:rsidP="00347099">
      <w:pPr>
        <w:pStyle w:val="ListParagraph"/>
        <w:numPr>
          <w:ilvl w:val="3"/>
          <w:numId w:val="10"/>
        </w:numPr>
        <w:tabs>
          <w:tab w:val="left" w:pos="1731"/>
          <w:tab w:val="left" w:pos="1732"/>
        </w:tabs>
        <w:spacing w:before="5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Role/Designation</w:t>
      </w:r>
      <w:r w:rsidRPr="00347099">
        <w:rPr>
          <w:rFonts w:asciiTheme="minorHAnsi" w:hAnsiTheme="minorHAnsi" w:cstheme="minorHAnsi"/>
          <w:spacing w:val="-13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33"/>
        </w:rPr>
        <w:t xml:space="preserve"> </w:t>
      </w:r>
      <w:r w:rsidR="003F4B89">
        <w:rPr>
          <w:rFonts w:asciiTheme="minorHAnsi" w:hAnsiTheme="minorHAnsi" w:cstheme="minorHAnsi"/>
          <w:spacing w:val="33"/>
        </w:rPr>
        <w:t>Senior Business Associate</w:t>
      </w:r>
    </w:p>
    <w:p w14:paraId="38E5290F" w14:textId="77777777" w:rsidR="00345499" w:rsidRPr="00347099" w:rsidRDefault="00886989" w:rsidP="00347099">
      <w:pPr>
        <w:pStyle w:val="Heading2"/>
        <w:numPr>
          <w:ilvl w:val="3"/>
          <w:numId w:val="10"/>
        </w:numPr>
        <w:tabs>
          <w:tab w:val="left" w:pos="1732"/>
        </w:tabs>
        <w:spacing w:before="52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Responsibilities:</w:t>
      </w:r>
    </w:p>
    <w:p w14:paraId="4A64E6D6" w14:textId="77777777" w:rsidR="00345499" w:rsidRPr="00347099" w:rsidRDefault="00345499">
      <w:pPr>
        <w:pStyle w:val="BodyText"/>
        <w:spacing w:before="4"/>
        <w:ind w:left="0"/>
        <w:rPr>
          <w:rFonts w:asciiTheme="minorHAnsi" w:hAnsiTheme="minorHAnsi" w:cstheme="minorHAnsi"/>
          <w:sz w:val="22"/>
          <w:szCs w:val="22"/>
        </w:rPr>
      </w:pPr>
    </w:p>
    <w:p w14:paraId="1BF87709" w14:textId="77777777" w:rsidR="00345499" w:rsidRPr="00347099" w:rsidRDefault="00886989">
      <w:pPr>
        <w:ind w:left="1035"/>
        <w:rPr>
          <w:rFonts w:asciiTheme="minorHAnsi" w:hAnsiTheme="minorHAnsi" w:cstheme="minorHAnsi"/>
          <w:b/>
        </w:rPr>
      </w:pPr>
      <w:r w:rsidRPr="00347099">
        <w:rPr>
          <w:rFonts w:asciiTheme="minorHAnsi" w:hAnsiTheme="minorHAnsi" w:cstheme="minorHAnsi"/>
          <w:b/>
          <w:spacing w:val="-1"/>
        </w:rPr>
        <w:t xml:space="preserve">Previous </w:t>
      </w:r>
      <w:proofErr w:type="gramStart"/>
      <w:r w:rsidRPr="00347099">
        <w:rPr>
          <w:rFonts w:asciiTheme="minorHAnsi" w:hAnsiTheme="minorHAnsi" w:cstheme="minorHAnsi"/>
          <w:b/>
          <w:spacing w:val="-1"/>
        </w:rPr>
        <w:t>Company</w:t>
      </w:r>
      <w:r w:rsidRPr="00347099">
        <w:rPr>
          <w:rFonts w:asciiTheme="minorHAnsi" w:hAnsiTheme="minorHAnsi" w:cstheme="minorHAnsi"/>
          <w:b/>
        </w:rPr>
        <w:t xml:space="preserve"> </w:t>
      </w:r>
      <w:r w:rsidRPr="00347099">
        <w:rPr>
          <w:rFonts w:asciiTheme="minorHAnsi" w:hAnsiTheme="minorHAnsi" w:cstheme="minorHAnsi"/>
          <w:b/>
          <w:spacing w:val="-1"/>
        </w:rPr>
        <w:t>:</w:t>
      </w:r>
      <w:proofErr w:type="gramEnd"/>
      <w:r w:rsidRPr="00347099">
        <w:rPr>
          <w:rFonts w:asciiTheme="minorHAnsi" w:hAnsiTheme="minorHAnsi" w:cstheme="minorHAnsi"/>
          <w:b/>
          <w:spacing w:val="-29"/>
        </w:rPr>
        <w:t xml:space="preserve"> </w:t>
      </w:r>
      <w:r w:rsidRPr="00347099">
        <w:rPr>
          <w:rFonts w:asciiTheme="minorHAnsi" w:hAnsiTheme="minorHAnsi" w:cstheme="minorHAnsi"/>
          <w:b/>
          <w:spacing w:val="-1"/>
        </w:rPr>
        <w:t>Genisys</w:t>
      </w:r>
      <w:r w:rsidRPr="00347099">
        <w:rPr>
          <w:rFonts w:asciiTheme="minorHAnsi" w:hAnsiTheme="minorHAnsi" w:cstheme="minorHAnsi"/>
          <w:b/>
          <w:spacing w:val="1"/>
        </w:rPr>
        <w:t xml:space="preserve"> </w:t>
      </w:r>
      <w:r w:rsidRPr="00347099">
        <w:rPr>
          <w:rFonts w:asciiTheme="minorHAnsi" w:hAnsiTheme="minorHAnsi" w:cstheme="minorHAnsi"/>
          <w:b/>
        </w:rPr>
        <w:t>Information Systems Pvt</w:t>
      </w:r>
      <w:r w:rsidRPr="00347099">
        <w:rPr>
          <w:rFonts w:asciiTheme="minorHAnsi" w:hAnsiTheme="minorHAnsi" w:cstheme="minorHAnsi"/>
          <w:b/>
          <w:spacing w:val="-1"/>
        </w:rPr>
        <w:t xml:space="preserve"> </w:t>
      </w:r>
      <w:r w:rsidRPr="00347099">
        <w:rPr>
          <w:rFonts w:asciiTheme="minorHAnsi" w:hAnsiTheme="minorHAnsi" w:cstheme="minorHAnsi"/>
          <w:b/>
        </w:rPr>
        <w:t>Ltd</w:t>
      </w:r>
    </w:p>
    <w:p w14:paraId="25FB5F33" w14:textId="77777777" w:rsidR="00345499" w:rsidRPr="00347099" w:rsidRDefault="00886989">
      <w:pPr>
        <w:pStyle w:val="Heading1"/>
        <w:spacing w:before="181"/>
        <w:rPr>
          <w:rFonts w:asciiTheme="minorHAnsi" w:hAnsiTheme="minorHAnsi" w:cstheme="minorHAnsi"/>
          <w:sz w:val="22"/>
          <w:szCs w:val="22"/>
        </w:rPr>
      </w:pPr>
      <w:proofErr w:type="gramStart"/>
      <w:r w:rsidRPr="00347099">
        <w:rPr>
          <w:rFonts w:asciiTheme="minorHAnsi" w:hAnsiTheme="minorHAnsi" w:cstheme="minorHAnsi"/>
          <w:sz w:val="22"/>
          <w:szCs w:val="22"/>
        </w:rPr>
        <w:t>Project</w:t>
      </w:r>
      <w:r w:rsidRPr="0034709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347099">
        <w:rPr>
          <w:rFonts w:asciiTheme="minorHAnsi" w:hAnsiTheme="minorHAnsi" w:cstheme="minorHAnsi"/>
          <w:sz w:val="22"/>
          <w:szCs w:val="22"/>
        </w:rPr>
        <w:t>2</w:t>
      </w:r>
    </w:p>
    <w:p w14:paraId="377FF395" w14:textId="77777777" w:rsidR="00345499" w:rsidRPr="00347099" w:rsidRDefault="00886989" w:rsidP="00347099">
      <w:pPr>
        <w:pStyle w:val="Heading2"/>
        <w:numPr>
          <w:ilvl w:val="3"/>
          <w:numId w:val="11"/>
        </w:numPr>
        <w:tabs>
          <w:tab w:val="left" w:pos="1732"/>
        </w:tabs>
        <w:spacing w:before="178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End</w:t>
      </w:r>
      <w:r w:rsidRPr="00347099">
        <w:rPr>
          <w:rFonts w:asciiTheme="minorHAnsi" w:hAnsiTheme="minorHAnsi" w:cstheme="minorHAnsi"/>
          <w:b w:val="0"/>
          <w:spacing w:val="-10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b w:val="0"/>
          <w:sz w:val="22"/>
          <w:szCs w:val="22"/>
        </w:rPr>
        <w:t>Client:</w:t>
      </w:r>
      <w:r w:rsidRPr="00347099">
        <w:rPr>
          <w:rFonts w:asciiTheme="minorHAnsi" w:hAnsiTheme="minorHAnsi" w:cstheme="minorHAnsi"/>
          <w:b w:val="0"/>
          <w:spacing w:val="-1"/>
          <w:sz w:val="22"/>
          <w:szCs w:val="22"/>
        </w:rPr>
        <w:t xml:space="preserve"> </w:t>
      </w:r>
    </w:p>
    <w:p w14:paraId="42B05C9E" w14:textId="77777777" w:rsidR="00345499" w:rsidRPr="00347099" w:rsidRDefault="00886989" w:rsidP="00347099">
      <w:pPr>
        <w:pStyle w:val="ListParagraph"/>
        <w:numPr>
          <w:ilvl w:val="3"/>
          <w:numId w:val="11"/>
        </w:numPr>
        <w:tabs>
          <w:tab w:val="left" w:pos="1731"/>
          <w:tab w:val="left" w:pos="1732"/>
        </w:tabs>
        <w:spacing w:before="85" w:line="297" w:lineRule="auto"/>
        <w:ind w:right="5460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 xml:space="preserve">Project: </w:t>
      </w:r>
    </w:p>
    <w:p w14:paraId="02DDE9CD" w14:textId="77777777" w:rsidR="00345499" w:rsidRPr="00347099" w:rsidRDefault="00886989" w:rsidP="00347099">
      <w:pPr>
        <w:pStyle w:val="ListParagraph"/>
        <w:numPr>
          <w:ilvl w:val="3"/>
          <w:numId w:val="11"/>
        </w:numPr>
        <w:tabs>
          <w:tab w:val="left" w:pos="1731"/>
          <w:tab w:val="left" w:pos="1732"/>
        </w:tabs>
        <w:spacing w:before="8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Start</w:t>
      </w:r>
      <w:r w:rsidRPr="00347099">
        <w:rPr>
          <w:rFonts w:asciiTheme="minorHAnsi" w:hAnsiTheme="minorHAnsi" w:cstheme="minorHAnsi"/>
          <w:spacing w:val="-14"/>
        </w:rPr>
        <w:t xml:space="preserve"> </w:t>
      </w:r>
      <w:r w:rsidRPr="00347099">
        <w:rPr>
          <w:rFonts w:asciiTheme="minorHAnsi" w:hAnsiTheme="minorHAnsi" w:cstheme="minorHAnsi"/>
        </w:rPr>
        <w:t>month</w:t>
      </w:r>
      <w:r w:rsidRPr="00347099">
        <w:rPr>
          <w:rFonts w:asciiTheme="minorHAnsi" w:hAnsiTheme="minorHAnsi" w:cstheme="minorHAnsi"/>
          <w:spacing w:val="-13"/>
        </w:rPr>
        <w:t xml:space="preserve"> </w:t>
      </w:r>
      <w:r w:rsidRPr="00347099">
        <w:rPr>
          <w:rFonts w:asciiTheme="minorHAnsi" w:hAnsiTheme="minorHAnsi" w:cstheme="minorHAnsi"/>
        </w:rPr>
        <w:t>&amp;year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2"/>
        </w:rPr>
        <w:t xml:space="preserve"> </w:t>
      </w:r>
    </w:p>
    <w:p w14:paraId="165F0D21" w14:textId="77777777" w:rsidR="00345499" w:rsidRPr="00347099" w:rsidRDefault="00886989" w:rsidP="00347099">
      <w:pPr>
        <w:pStyle w:val="ListParagraph"/>
        <w:numPr>
          <w:ilvl w:val="3"/>
          <w:numId w:val="11"/>
        </w:numPr>
        <w:tabs>
          <w:tab w:val="left" w:pos="1731"/>
          <w:tab w:val="left" w:pos="1732"/>
        </w:tabs>
        <w:spacing w:before="85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End</w:t>
      </w:r>
      <w:r w:rsidRPr="00347099">
        <w:rPr>
          <w:rFonts w:asciiTheme="minorHAnsi" w:hAnsiTheme="minorHAnsi" w:cstheme="minorHAnsi"/>
          <w:spacing w:val="-10"/>
        </w:rPr>
        <w:t xml:space="preserve"> </w:t>
      </w:r>
      <w:r w:rsidRPr="00347099">
        <w:rPr>
          <w:rFonts w:asciiTheme="minorHAnsi" w:hAnsiTheme="minorHAnsi" w:cstheme="minorHAnsi"/>
        </w:rPr>
        <w:t>month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&amp;year:</w:t>
      </w:r>
      <w:r w:rsidRPr="00347099">
        <w:rPr>
          <w:rFonts w:asciiTheme="minorHAnsi" w:hAnsiTheme="minorHAnsi" w:cstheme="minorHAnsi"/>
          <w:spacing w:val="-2"/>
        </w:rPr>
        <w:t xml:space="preserve"> </w:t>
      </w:r>
    </w:p>
    <w:p w14:paraId="5787728C" w14:textId="77777777" w:rsidR="00345499" w:rsidRPr="00347099" w:rsidRDefault="00886989" w:rsidP="00347099">
      <w:pPr>
        <w:pStyle w:val="ListParagraph"/>
        <w:numPr>
          <w:ilvl w:val="3"/>
          <w:numId w:val="11"/>
        </w:numPr>
        <w:tabs>
          <w:tab w:val="left" w:pos="1731"/>
          <w:tab w:val="left" w:pos="1732"/>
        </w:tabs>
        <w:spacing w:before="51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Technology</w:t>
      </w:r>
      <w:r w:rsidRPr="00347099">
        <w:rPr>
          <w:rFonts w:asciiTheme="minorHAnsi" w:hAnsiTheme="minorHAnsi" w:cstheme="minorHAnsi"/>
          <w:spacing w:val="-7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11"/>
        </w:rPr>
        <w:t xml:space="preserve"> </w:t>
      </w:r>
    </w:p>
    <w:p w14:paraId="02424140" w14:textId="77777777" w:rsidR="00345499" w:rsidRPr="00347099" w:rsidRDefault="00886989" w:rsidP="00347099">
      <w:pPr>
        <w:pStyle w:val="ListParagraph"/>
        <w:numPr>
          <w:ilvl w:val="3"/>
          <w:numId w:val="11"/>
        </w:numPr>
        <w:tabs>
          <w:tab w:val="left" w:pos="1731"/>
          <w:tab w:val="left" w:pos="1732"/>
        </w:tabs>
        <w:spacing w:before="52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Software</w:t>
      </w:r>
      <w:r w:rsidRPr="00347099">
        <w:rPr>
          <w:rFonts w:asciiTheme="minorHAnsi" w:hAnsiTheme="minorHAnsi" w:cstheme="minorHAnsi"/>
          <w:spacing w:val="-4"/>
        </w:rPr>
        <w:t xml:space="preserve"> </w:t>
      </w:r>
      <w:r w:rsidRPr="00347099">
        <w:rPr>
          <w:rFonts w:asciiTheme="minorHAnsi" w:hAnsiTheme="minorHAnsi" w:cstheme="minorHAnsi"/>
        </w:rPr>
        <w:t>Technologies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:</w:t>
      </w:r>
    </w:p>
    <w:p w14:paraId="42CDE64D" w14:textId="77777777" w:rsidR="00345499" w:rsidRPr="00347099" w:rsidRDefault="00886989" w:rsidP="00347099">
      <w:pPr>
        <w:pStyle w:val="ListParagraph"/>
        <w:numPr>
          <w:ilvl w:val="3"/>
          <w:numId w:val="11"/>
        </w:numPr>
        <w:tabs>
          <w:tab w:val="left" w:pos="1731"/>
          <w:tab w:val="left" w:pos="1732"/>
        </w:tabs>
        <w:spacing w:before="51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Role/Designation</w:t>
      </w:r>
      <w:r w:rsidRPr="00347099">
        <w:rPr>
          <w:rFonts w:asciiTheme="minorHAnsi" w:hAnsiTheme="minorHAnsi" w:cstheme="minorHAnsi"/>
          <w:spacing w:val="-14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32"/>
        </w:rPr>
        <w:t xml:space="preserve"> </w:t>
      </w:r>
    </w:p>
    <w:p w14:paraId="7008FEB3" w14:textId="77777777" w:rsidR="00347099" w:rsidRDefault="00886989" w:rsidP="00347099">
      <w:pPr>
        <w:pStyle w:val="Heading2"/>
        <w:numPr>
          <w:ilvl w:val="3"/>
          <w:numId w:val="11"/>
        </w:numPr>
        <w:tabs>
          <w:tab w:val="left" w:pos="1731"/>
          <w:tab w:val="left" w:pos="1732"/>
        </w:tabs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Description:</w:t>
      </w:r>
    </w:p>
    <w:p w14:paraId="24200AFF" w14:textId="77777777" w:rsidR="00345499" w:rsidRPr="00347099" w:rsidRDefault="00886989" w:rsidP="00347099">
      <w:pPr>
        <w:pStyle w:val="Heading2"/>
        <w:numPr>
          <w:ilvl w:val="3"/>
          <w:numId w:val="11"/>
        </w:numPr>
        <w:tabs>
          <w:tab w:val="left" w:pos="1731"/>
          <w:tab w:val="left" w:pos="1732"/>
        </w:tabs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Responsibilities:</w:t>
      </w:r>
    </w:p>
    <w:p w14:paraId="7C5296C0" w14:textId="77777777" w:rsidR="00345499" w:rsidRPr="00347099" w:rsidRDefault="0034549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076E33D9" w14:textId="77777777" w:rsidR="00345499" w:rsidRPr="00347099" w:rsidRDefault="00345499">
      <w:pPr>
        <w:pStyle w:val="BodyText"/>
        <w:spacing w:before="10"/>
        <w:ind w:left="0"/>
        <w:rPr>
          <w:rFonts w:asciiTheme="minorHAnsi" w:hAnsiTheme="minorHAnsi" w:cstheme="minorHAnsi"/>
          <w:sz w:val="22"/>
          <w:szCs w:val="22"/>
        </w:rPr>
      </w:pPr>
    </w:p>
    <w:p w14:paraId="29C7B51F" w14:textId="77777777" w:rsidR="00345499" w:rsidRPr="00347099" w:rsidRDefault="00886989">
      <w:pPr>
        <w:pStyle w:val="Heading1"/>
        <w:spacing w:before="1"/>
        <w:rPr>
          <w:rFonts w:asciiTheme="minorHAnsi" w:hAnsiTheme="minorHAnsi" w:cstheme="minorHAnsi"/>
          <w:sz w:val="22"/>
          <w:szCs w:val="22"/>
        </w:rPr>
      </w:pPr>
      <w:proofErr w:type="gramStart"/>
      <w:r w:rsidRPr="00347099">
        <w:rPr>
          <w:rFonts w:asciiTheme="minorHAnsi" w:hAnsiTheme="minorHAnsi" w:cstheme="minorHAnsi"/>
          <w:sz w:val="22"/>
          <w:szCs w:val="22"/>
        </w:rPr>
        <w:t>Project</w:t>
      </w:r>
      <w:r w:rsidRPr="0034709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347099">
        <w:rPr>
          <w:rFonts w:asciiTheme="minorHAnsi" w:hAnsiTheme="minorHAnsi" w:cstheme="minorHAnsi"/>
          <w:sz w:val="22"/>
          <w:szCs w:val="22"/>
        </w:rPr>
        <w:t>3</w:t>
      </w:r>
    </w:p>
    <w:p w14:paraId="6D7C1CF5" w14:textId="77777777" w:rsidR="00345499" w:rsidRPr="00347099" w:rsidRDefault="00886989" w:rsidP="00347099">
      <w:pPr>
        <w:pStyle w:val="Heading2"/>
        <w:numPr>
          <w:ilvl w:val="3"/>
          <w:numId w:val="12"/>
        </w:numPr>
        <w:tabs>
          <w:tab w:val="left" w:pos="1731"/>
          <w:tab w:val="left" w:pos="1732"/>
        </w:tabs>
        <w:spacing w:before="177"/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End</w:t>
      </w:r>
      <w:r w:rsidRPr="00347099">
        <w:rPr>
          <w:rFonts w:asciiTheme="minorHAnsi" w:hAnsiTheme="minorHAnsi" w:cstheme="minorHAnsi"/>
          <w:b w:val="0"/>
          <w:spacing w:val="-10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b w:val="0"/>
          <w:sz w:val="22"/>
          <w:szCs w:val="22"/>
        </w:rPr>
        <w:t>Client:</w:t>
      </w:r>
      <w:r w:rsidRPr="00347099">
        <w:rPr>
          <w:rFonts w:asciiTheme="minorHAnsi" w:hAnsiTheme="minorHAnsi" w:cstheme="minorHAnsi"/>
          <w:b w:val="0"/>
          <w:spacing w:val="-1"/>
          <w:sz w:val="22"/>
          <w:szCs w:val="22"/>
        </w:rPr>
        <w:t xml:space="preserve"> </w:t>
      </w:r>
    </w:p>
    <w:p w14:paraId="4D6FD3C5" w14:textId="77777777" w:rsidR="00345499" w:rsidRPr="00347099" w:rsidRDefault="00886989" w:rsidP="00347099">
      <w:pPr>
        <w:pStyle w:val="ListParagraph"/>
        <w:numPr>
          <w:ilvl w:val="3"/>
          <w:numId w:val="12"/>
        </w:numPr>
        <w:tabs>
          <w:tab w:val="left" w:pos="1732"/>
        </w:tabs>
        <w:spacing w:before="83" w:line="278" w:lineRule="auto"/>
        <w:ind w:right="5134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 xml:space="preserve">Project: IBM </w:t>
      </w:r>
      <w:proofErr w:type="spellStart"/>
      <w:r w:rsidRPr="00347099">
        <w:rPr>
          <w:rFonts w:asciiTheme="minorHAnsi" w:hAnsiTheme="minorHAnsi" w:cstheme="minorHAnsi"/>
        </w:rPr>
        <w:t>Curam</w:t>
      </w:r>
      <w:proofErr w:type="spellEnd"/>
      <w:r w:rsidRPr="00347099">
        <w:rPr>
          <w:rFonts w:asciiTheme="minorHAnsi" w:hAnsiTheme="minorHAnsi" w:cstheme="minorHAnsi"/>
        </w:rPr>
        <w:t xml:space="preserve"> –</w:t>
      </w:r>
    </w:p>
    <w:p w14:paraId="561C14A4" w14:textId="77777777" w:rsidR="00345499" w:rsidRPr="00347099" w:rsidRDefault="00886989" w:rsidP="00347099">
      <w:pPr>
        <w:pStyle w:val="ListParagraph"/>
        <w:numPr>
          <w:ilvl w:val="3"/>
          <w:numId w:val="12"/>
        </w:numPr>
        <w:tabs>
          <w:tab w:val="left" w:pos="1731"/>
          <w:tab w:val="left" w:pos="1732"/>
        </w:tabs>
        <w:spacing w:before="31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lastRenderedPageBreak/>
        <w:t>Start</w:t>
      </w:r>
      <w:r w:rsidRPr="00347099">
        <w:rPr>
          <w:rFonts w:asciiTheme="minorHAnsi" w:hAnsiTheme="minorHAnsi" w:cstheme="minorHAnsi"/>
          <w:spacing w:val="-14"/>
        </w:rPr>
        <w:t xml:space="preserve"> </w:t>
      </w:r>
      <w:r w:rsidRPr="00347099">
        <w:rPr>
          <w:rFonts w:asciiTheme="minorHAnsi" w:hAnsiTheme="minorHAnsi" w:cstheme="minorHAnsi"/>
        </w:rPr>
        <w:t>month</w:t>
      </w:r>
      <w:r w:rsidRPr="00347099">
        <w:rPr>
          <w:rFonts w:asciiTheme="minorHAnsi" w:hAnsiTheme="minorHAnsi" w:cstheme="minorHAnsi"/>
          <w:spacing w:val="-12"/>
        </w:rPr>
        <w:t xml:space="preserve"> </w:t>
      </w:r>
      <w:r w:rsidRPr="00347099">
        <w:rPr>
          <w:rFonts w:asciiTheme="minorHAnsi" w:hAnsiTheme="minorHAnsi" w:cstheme="minorHAnsi"/>
        </w:rPr>
        <w:t>&amp;year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1"/>
        </w:rPr>
        <w:t xml:space="preserve"> </w:t>
      </w:r>
    </w:p>
    <w:p w14:paraId="0E50BCE2" w14:textId="77777777" w:rsidR="00345499" w:rsidRPr="00347099" w:rsidRDefault="00886989" w:rsidP="00347099">
      <w:pPr>
        <w:pStyle w:val="Heading2"/>
        <w:numPr>
          <w:ilvl w:val="3"/>
          <w:numId w:val="12"/>
        </w:numPr>
        <w:tabs>
          <w:tab w:val="left" w:pos="1731"/>
          <w:tab w:val="left" w:pos="1732"/>
        </w:tabs>
        <w:spacing w:before="85"/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End</w:t>
      </w:r>
      <w:r w:rsidRPr="00347099">
        <w:rPr>
          <w:rFonts w:asciiTheme="minorHAnsi" w:hAnsiTheme="minorHAnsi" w:cstheme="minorHAnsi"/>
          <w:b w:val="0"/>
          <w:spacing w:val="-10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b w:val="0"/>
          <w:sz w:val="22"/>
          <w:szCs w:val="22"/>
        </w:rPr>
        <w:t>month</w:t>
      </w:r>
      <w:r w:rsidRPr="00347099">
        <w:rPr>
          <w:rFonts w:asciiTheme="minorHAnsi" w:hAnsiTheme="minorHAnsi" w:cstheme="minorHAnsi"/>
          <w:b w:val="0"/>
          <w:spacing w:val="-4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b w:val="0"/>
          <w:sz w:val="22"/>
          <w:szCs w:val="22"/>
        </w:rPr>
        <w:t>&amp;year:</w:t>
      </w:r>
    </w:p>
    <w:p w14:paraId="4A6AF3C1" w14:textId="77777777" w:rsidR="00257EF6" w:rsidRPr="00347099" w:rsidRDefault="00886989" w:rsidP="00347099">
      <w:pPr>
        <w:pStyle w:val="ListParagraph"/>
        <w:numPr>
          <w:ilvl w:val="3"/>
          <w:numId w:val="12"/>
        </w:numPr>
        <w:spacing w:before="52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Technology</w:t>
      </w:r>
      <w:r w:rsidRPr="00347099">
        <w:rPr>
          <w:rFonts w:asciiTheme="minorHAnsi" w:hAnsiTheme="minorHAnsi" w:cstheme="minorHAnsi"/>
          <w:spacing w:val="41"/>
        </w:rPr>
        <w:t xml:space="preserve"> </w:t>
      </w:r>
      <w:r w:rsidR="00257EF6" w:rsidRPr="00347099">
        <w:rPr>
          <w:rFonts w:asciiTheme="minorHAnsi" w:hAnsiTheme="minorHAnsi" w:cstheme="minorHAnsi"/>
        </w:rPr>
        <w:t>:</w:t>
      </w:r>
    </w:p>
    <w:p w14:paraId="04162229" w14:textId="77777777" w:rsidR="00345499" w:rsidRPr="00347099" w:rsidRDefault="00886989" w:rsidP="00347099">
      <w:pPr>
        <w:pStyle w:val="ListParagraph"/>
        <w:numPr>
          <w:ilvl w:val="3"/>
          <w:numId w:val="12"/>
        </w:numPr>
        <w:spacing w:before="52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Software</w:t>
      </w:r>
      <w:r w:rsidRPr="00347099">
        <w:rPr>
          <w:rFonts w:asciiTheme="minorHAnsi" w:hAnsiTheme="minorHAnsi" w:cstheme="minorHAnsi"/>
          <w:spacing w:val="42"/>
        </w:rPr>
        <w:t xml:space="preserve"> </w:t>
      </w:r>
      <w:r w:rsidRPr="00347099">
        <w:rPr>
          <w:rFonts w:asciiTheme="minorHAnsi" w:hAnsiTheme="minorHAnsi" w:cstheme="minorHAnsi"/>
        </w:rPr>
        <w:t>Technologies</w:t>
      </w:r>
      <w:r w:rsidRPr="00347099">
        <w:rPr>
          <w:rFonts w:asciiTheme="minorHAnsi" w:hAnsiTheme="minorHAnsi" w:cstheme="minorHAnsi"/>
          <w:spacing w:val="45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21"/>
        </w:rPr>
        <w:t xml:space="preserve"> </w:t>
      </w:r>
    </w:p>
    <w:p w14:paraId="602939B6" w14:textId="77777777" w:rsidR="00345499" w:rsidRPr="00347099" w:rsidRDefault="00886989" w:rsidP="00347099">
      <w:pPr>
        <w:pStyle w:val="ListParagraph"/>
        <w:numPr>
          <w:ilvl w:val="3"/>
          <w:numId w:val="12"/>
        </w:numPr>
        <w:tabs>
          <w:tab w:val="left" w:pos="1731"/>
          <w:tab w:val="left" w:pos="1732"/>
        </w:tabs>
        <w:spacing w:before="6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Role/Designation</w:t>
      </w:r>
      <w:r w:rsidRPr="00347099">
        <w:rPr>
          <w:rFonts w:asciiTheme="minorHAnsi" w:hAnsiTheme="minorHAnsi" w:cstheme="minorHAnsi"/>
          <w:spacing w:val="-14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32"/>
        </w:rPr>
        <w:t xml:space="preserve"> </w:t>
      </w:r>
    </w:p>
    <w:p w14:paraId="2897EB83" w14:textId="77777777" w:rsidR="00345499" w:rsidRPr="00347099" w:rsidRDefault="00886989" w:rsidP="00347099">
      <w:pPr>
        <w:pStyle w:val="Heading2"/>
        <w:numPr>
          <w:ilvl w:val="3"/>
          <w:numId w:val="12"/>
        </w:numPr>
        <w:tabs>
          <w:tab w:val="left" w:pos="1731"/>
          <w:tab w:val="left" w:pos="1732"/>
        </w:tabs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Description:</w:t>
      </w:r>
    </w:p>
    <w:p w14:paraId="6732C5BF" w14:textId="77777777" w:rsidR="00345499" w:rsidRPr="00347099" w:rsidRDefault="00886989" w:rsidP="00347099">
      <w:pPr>
        <w:pStyle w:val="Heading2"/>
        <w:numPr>
          <w:ilvl w:val="3"/>
          <w:numId w:val="12"/>
        </w:numPr>
        <w:tabs>
          <w:tab w:val="left" w:pos="1731"/>
          <w:tab w:val="left" w:pos="1732"/>
        </w:tabs>
        <w:spacing w:before="0"/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Responsibilities:</w:t>
      </w:r>
    </w:p>
    <w:p w14:paraId="21D92354" w14:textId="77777777" w:rsidR="00345499" w:rsidRPr="00347099" w:rsidRDefault="00345499">
      <w:pPr>
        <w:pStyle w:val="BodyText"/>
        <w:ind w:left="0"/>
        <w:rPr>
          <w:rFonts w:asciiTheme="minorHAnsi" w:hAnsiTheme="minorHAnsi" w:cstheme="minorHAnsi"/>
          <w:sz w:val="22"/>
          <w:szCs w:val="22"/>
        </w:rPr>
      </w:pPr>
    </w:p>
    <w:p w14:paraId="222D196C" w14:textId="77777777" w:rsidR="00345499" w:rsidRPr="00347099" w:rsidRDefault="00345499">
      <w:pPr>
        <w:pStyle w:val="BodyText"/>
        <w:spacing w:before="1"/>
        <w:ind w:left="0"/>
        <w:rPr>
          <w:rFonts w:asciiTheme="minorHAnsi" w:hAnsiTheme="minorHAnsi" w:cstheme="minorHAnsi"/>
          <w:sz w:val="22"/>
          <w:szCs w:val="22"/>
        </w:rPr>
      </w:pPr>
    </w:p>
    <w:p w14:paraId="3734F7C9" w14:textId="77777777" w:rsidR="00345499" w:rsidRPr="00347099" w:rsidRDefault="0088698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347099">
        <w:rPr>
          <w:rFonts w:asciiTheme="minorHAnsi" w:hAnsiTheme="minorHAnsi" w:cstheme="minorHAnsi"/>
          <w:sz w:val="22"/>
          <w:szCs w:val="22"/>
        </w:rPr>
        <w:t>Project</w:t>
      </w:r>
      <w:r w:rsidRPr="0034709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sz w:val="22"/>
          <w:szCs w:val="22"/>
        </w:rPr>
        <w:t>:</w:t>
      </w:r>
      <w:r w:rsidRPr="0034709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347099">
        <w:rPr>
          <w:rFonts w:asciiTheme="minorHAnsi" w:hAnsiTheme="minorHAnsi" w:cstheme="minorHAnsi"/>
          <w:sz w:val="22"/>
          <w:szCs w:val="22"/>
        </w:rPr>
        <w:t>4</w:t>
      </w:r>
    </w:p>
    <w:p w14:paraId="0612B2AA" w14:textId="77777777" w:rsidR="00345499" w:rsidRPr="00347099" w:rsidRDefault="00886989" w:rsidP="00347099">
      <w:pPr>
        <w:pStyle w:val="Heading2"/>
        <w:numPr>
          <w:ilvl w:val="3"/>
          <w:numId w:val="13"/>
        </w:numPr>
        <w:tabs>
          <w:tab w:val="left" w:pos="1731"/>
          <w:tab w:val="left" w:pos="1732"/>
        </w:tabs>
        <w:spacing w:before="177"/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End</w:t>
      </w:r>
      <w:r w:rsidRPr="00347099">
        <w:rPr>
          <w:rFonts w:asciiTheme="minorHAnsi" w:hAnsiTheme="minorHAnsi" w:cstheme="minorHAnsi"/>
          <w:b w:val="0"/>
          <w:spacing w:val="-10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b w:val="0"/>
          <w:sz w:val="22"/>
          <w:szCs w:val="22"/>
        </w:rPr>
        <w:t>Client:</w:t>
      </w:r>
      <w:r w:rsidRPr="00347099">
        <w:rPr>
          <w:rFonts w:asciiTheme="minorHAnsi" w:hAnsiTheme="minorHAnsi" w:cstheme="minorHAnsi"/>
          <w:b w:val="0"/>
          <w:spacing w:val="-1"/>
          <w:sz w:val="22"/>
          <w:szCs w:val="22"/>
        </w:rPr>
        <w:t xml:space="preserve"> </w:t>
      </w:r>
    </w:p>
    <w:p w14:paraId="165CD2AA" w14:textId="77777777" w:rsidR="00345499" w:rsidRPr="00347099" w:rsidRDefault="00886989" w:rsidP="00347099">
      <w:pPr>
        <w:pStyle w:val="ListParagraph"/>
        <w:numPr>
          <w:ilvl w:val="3"/>
          <w:numId w:val="13"/>
        </w:numPr>
        <w:tabs>
          <w:tab w:val="left" w:pos="1731"/>
          <w:tab w:val="left" w:pos="1732"/>
        </w:tabs>
        <w:spacing w:before="83" w:line="300" w:lineRule="auto"/>
        <w:ind w:right="4969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 xml:space="preserve">Project: </w:t>
      </w:r>
    </w:p>
    <w:p w14:paraId="020A925D" w14:textId="77777777" w:rsidR="00345499" w:rsidRPr="00347099" w:rsidRDefault="00886989" w:rsidP="00347099">
      <w:pPr>
        <w:pStyle w:val="ListParagraph"/>
        <w:numPr>
          <w:ilvl w:val="3"/>
          <w:numId w:val="13"/>
        </w:numPr>
        <w:tabs>
          <w:tab w:val="left" w:pos="1731"/>
          <w:tab w:val="left" w:pos="1732"/>
        </w:tabs>
        <w:spacing w:before="2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Start</w:t>
      </w:r>
      <w:r w:rsidRPr="00347099">
        <w:rPr>
          <w:rFonts w:asciiTheme="minorHAnsi" w:hAnsiTheme="minorHAnsi" w:cstheme="minorHAnsi"/>
          <w:spacing w:val="-14"/>
        </w:rPr>
        <w:t xml:space="preserve"> </w:t>
      </w:r>
      <w:r w:rsidRPr="00347099">
        <w:rPr>
          <w:rFonts w:asciiTheme="minorHAnsi" w:hAnsiTheme="minorHAnsi" w:cstheme="minorHAnsi"/>
        </w:rPr>
        <w:t>month</w:t>
      </w:r>
      <w:r w:rsidRPr="00347099">
        <w:rPr>
          <w:rFonts w:asciiTheme="minorHAnsi" w:hAnsiTheme="minorHAnsi" w:cstheme="minorHAnsi"/>
          <w:spacing w:val="-12"/>
        </w:rPr>
        <w:t xml:space="preserve"> </w:t>
      </w:r>
      <w:r w:rsidRPr="00347099">
        <w:rPr>
          <w:rFonts w:asciiTheme="minorHAnsi" w:hAnsiTheme="minorHAnsi" w:cstheme="minorHAnsi"/>
        </w:rPr>
        <w:t>&amp;year</w:t>
      </w:r>
      <w:r w:rsidRPr="00347099">
        <w:rPr>
          <w:rFonts w:asciiTheme="minorHAnsi" w:hAnsiTheme="minorHAnsi" w:cstheme="minorHAnsi"/>
          <w:spacing w:val="-3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-1"/>
        </w:rPr>
        <w:t xml:space="preserve"> </w:t>
      </w:r>
    </w:p>
    <w:p w14:paraId="6A9D9BA7" w14:textId="77777777" w:rsidR="00345499" w:rsidRPr="00347099" w:rsidRDefault="00886989" w:rsidP="00347099">
      <w:pPr>
        <w:pStyle w:val="Heading2"/>
        <w:numPr>
          <w:ilvl w:val="3"/>
          <w:numId w:val="13"/>
        </w:numPr>
        <w:tabs>
          <w:tab w:val="left" w:pos="1731"/>
          <w:tab w:val="left" w:pos="1732"/>
        </w:tabs>
        <w:spacing w:before="85"/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End</w:t>
      </w:r>
      <w:r w:rsidRPr="00347099">
        <w:rPr>
          <w:rFonts w:asciiTheme="minorHAnsi" w:hAnsiTheme="minorHAnsi" w:cstheme="minorHAnsi"/>
          <w:b w:val="0"/>
          <w:spacing w:val="-10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b w:val="0"/>
          <w:sz w:val="22"/>
          <w:szCs w:val="22"/>
        </w:rPr>
        <w:t>month</w:t>
      </w:r>
      <w:r w:rsidRPr="00347099">
        <w:rPr>
          <w:rFonts w:asciiTheme="minorHAnsi" w:hAnsiTheme="minorHAnsi" w:cstheme="minorHAnsi"/>
          <w:b w:val="0"/>
          <w:spacing w:val="-4"/>
          <w:sz w:val="22"/>
          <w:szCs w:val="22"/>
        </w:rPr>
        <w:t xml:space="preserve"> </w:t>
      </w:r>
      <w:r w:rsidRPr="00347099">
        <w:rPr>
          <w:rFonts w:asciiTheme="minorHAnsi" w:hAnsiTheme="minorHAnsi" w:cstheme="minorHAnsi"/>
          <w:b w:val="0"/>
          <w:sz w:val="22"/>
          <w:szCs w:val="22"/>
        </w:rPr>
        <w:t>&amp;year:</w:t>
      </w:r>
      <w:r w:rsidRPr="00347099">
        <w:rPr>
          <w:rFonts w:asciiTheme="minorHAnsi" w:hAnsiTheme="minorHAnsi" w:cstheme="minorHAnsi"/>
          <w:b w:val="0"/>
          <w:spacing w:val="-3"/>
          <w:sz w:val="22"/>
          <w:szCs w:val="22"/>
        </w:rPr>
        <w:t xml:space="preserve"> </w:t>
      </w:r>
    </w:p>
    <w:p w14:paraId="3B693368" w14:textId="77777777" w:rsidR="00345499" w:rsidRPr="00347099" w:rsidRDefault="00886989" w:rsidP="00347099">
      <w:pPr>
        <w:pStyle w:val="ListParagraph"/>
        <w:numPr>
          <w:ilvl w:val="3"/>
          <w:numId w:val="13"/>
        </w:numPr>
        <w:tabs>
          <w:tab w:val="left" w:pos="1732"/>
        </w:tabs>
        <w:spacing w:before="53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Technology</w:t>
      </w:r>
      <w:r w:rsidRPr="00347099">
        <w:rPr>
          <w:rFonts w:asciiTheme="minorHAnsi" w:hAnsiTheme="minorHAnsi" w:cstheme="minorHAnsi"/>
          <w:spacing w:val="46"/>
        </w:rPr>
        <w:t xml:space="preserve"> </w:t>
      </w:r>
      <w:r w:rsidRPr="00347099">
        <w:rPr>
          <w:rFonts w:asciiTheme="minorHAnsi" w:hAnsiTheme="minorHAnsi" w:cstheme="minorHAnsi"/>
        </w:rPr>
        <w:t>:</w:t>
      </w:r>
    </w:p>
    <w:p w14:paraId="4DE5F02D" w14:textId="77777777" w:rsidR="00345499" w:rsidRPr="00347099" w:rsidRDefault="00886989" w:rsidP="00347099">
      <w:pPr>
        <w:pStyle w:val="ListParagraph"/>
        <w:numPr>
          <w:ilvl w:val="3"/>
          <w:numId w:val="13"/>
        </w:numPr>
        <w:tabs>
          <w:tab w:val="left" w:pos="1731"/>
          <w:tab w:val="left" w:pos="1732"/>
        </w:tabs>
        <w:spacing w:before="43" w:line="273" w:lineRule="auto"/>
        <w:ind w:right="696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</w:rPr>
        <w:t>Software</w:t>
      </w:r>
      <w:r w:rsidRPr="00347099">
        <w:rPr>
          <w:rFonts w:asciiTheme="minorHAnsi" w:hAnsiTheme="minorHAnsi" w:cstheme="minorHAnsi"/>
          <w:spacing w:val="43"/>
        </w:rPr>
        <w:t xml:space="preserve"> </w:t>
      </w:r>
      <w:r w:rsidRPr="00347099">
        <w:rPr>
          <w:rFonts w:asciiTheme="minorHAnsi" w:hAnsiTheme="minorHAnsi" w:cstheme="minorHAnsi"/>
        </w:rPr>
        <w:t>Technologies</w:t>
      </w:r>
      <w:r w:rsidRPr="00347099">
        <w:rPr>
          <w:rFonts w:asciiTheme="minorHAnsi" w:hAnsiTheme="minorHAnsi" w:cstheme="minorHAnsi"/>
          <w:spacing w:val="45"/>
        </w:rPr>
        <w:t xml:space="preserve"> </w:t>
      </w:r>
    </w:p>
    <w:p w14:paraId="093BCE8F" w14:textId="77777777" w:rsidR="00345499" w:rsidRPr="00347099" w:rsidRDefault="00886989" w:rsidP="00347099">
      <w:pPr>
        <w:pStyle w:val="ListParagraph"/>
        <w:numPr>
          <w:ilvl w:val="3"/>
          <w:numId w:val="13"/>
        </w:numPr>
        <w:tabs>
          <w:tab w:val="left" w:pos="1822"/>
          <w:tab w:val="left" w:pos="1823"/>
        </w:tabs>
        <w:spacing w:before="5"/>
        <w:rPr>
          <w:rFonts w:asciiTheme="minorHAnsi" w:hAnsiTheme="minorHAnsi" w:cstheme="minorHAnsi"/>
        </w:rPr>
      </w:pPr>
      <w:r w:rsidRPr="00347099">
        <w:rPr>
          <w:rFonts w:asciiTheme="minorHAnsi" w:hAnsiTheme="minorHAnsi" w:cstheme="minorHAnsi"/>
          <w:spacing w:val="-1"/>
        </w:rPr>
        <w:t>Role/Designation</w:t>
      </w:r>
      <w:r w:rsidRPr="00347099">
        <w:rPr>
          <w:rFonts w:asciiTheme="minorHAnsi" w:hAnsiTheme="minorHAnsi" w:cstheme="minorHAnsi"/>
          <w:spacing w:val="-14"/>
        </w:rPr>
        <w:t xml:space="preserve"> </w:t>
      </w:r>
      <w:r w:rsidRPr="00347099">
        <w:rPr>
          <w:rFonts w:asciiTheme="minorHAnsi" w:hAnsiTheme="minorHAnsi" w:cstheme="minorHAnsi"/>
        </w:rPr>
        <w:t>:</w:t>
      </w:r>
      <w:r w:rsidRPr="00347099">
        <w:rPr>
          <w:rFonts w:asciiTheme="minorHAnsi" w:hAnsiTheme="minorHAnsi" w:cstheme="minorHAnsi"/>
          <w:spacing w:val="40"/>
        </w:rPr>
        <w:t xml:space="preserve"> </w:t>
      </w:r>
    </w:p>
    <w:p w14:paraId="5670001E" w14:textId="77777777" w:rsidR="00345499" w:rsidRPr="00347099" w:rsidRDefault="00886989" w:rsidP="00347099">
      <w:pPr>
        <w:pStyle w:val="Heading2"/>
        <w:numPr>
          <w:ilvl w:val="3"/>
          <w:numId w:val="13"/>
        </w:numPr>
        <w:tabs>
          <w:tab w:val="left" w:pos="1731"/>
          <w:tab w:val="left" w:pos="1732"/>
        </w:tabs>
        <w:spacing w:before="1"/>
        <w:rPr>
          <w:rFonts w:asciiTheme="minorHAnsi" w:hAnsiTheme="minorHAnsi" w:cstheme="minorHAnsi"/>
          <w:b w:val="0"/>
          <w:sz w:val="22"/>
          <w:szCs w:val="22"/>
        </w:rPr>
      </w:pPr>
      <w:r w:rsidRPr="00347099">
        <w:rPr>
          <w:rFonts w:asciiTheme="minorHAnsi" w:hAnsiTheme="minorHAnsi" w:cstheme="minorHAnsi"/>
          <w:b w:val="0"/>
          <w:sz w:val="22"/>
          <w:szCs w:val="22"/>
        </w:rPr>
        <w:t>Responsibilities:</w:t>
      </w:r>
    </w:p>
    <w:p w14:paraId="21C15345" w14:textId="77777777" w:rsidR="00345499" w:rsidRPr="00347099" w:rsidRDefault="00345499">
      <w:pPr>
        <w:pStyle w:val="BodyText"/>
        <w:ind w:left="0"/>
      </w:pPr>
    </w:p>
    <w:sectPr w:rsidR="00345499" w:rsidRPr="00347099">
      <w:pgSz w:w="12240" w:h="15840"/>
      <w:pgMar w:top="2000" w:right="740" w:bottom="280" w:left="520" w:header="8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2470C" w14:textId="77777777" w:rsidR="00257ED6" w:rsidRDefault="00257ED6">
      <w:r>
        <w:separator/>
      </w:r>
    </w:p>
  </w:endnote>
  <w:endnote w:type="continuationSeparator" w:id="0">
    <w:p w14:paraId="3C6D3AAA" w14:textId="77777777" w:rsidR="00257ED6" w:rsidRDefault="00257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AD257" w14:textId="77777777" w:rsidR="00257ED6" w:rsidRDefault="00257ED6">
      <w:r>
        <w:separator/>
      </w:r>
    </w:p>
  </w:footnote>
  <w:footnote w:type="continuationSeparator" w:id="0">
    <w:p w14:paraId="5D16ADDE" w14:textId="77777777" w:rsidR="00257ED6" w:rsidRDefault="00257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E3D2F" w14:textId="77777777" w:rsidR="00345499" w:rsidRDefault="00886989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6432" behindDoc="1" locked="0" layoutInCell="1" allowOverlap="1" wp14:anchorId="3A017CBB" wp14:editId="661AECBF">
          <wp:simplePos x="0" y="0"/>
          <wp:positionH relativeFrom="page">
            <wp:posOffset>6148070</wp:posOffset>
          </wp:positionH>
          <wp:positionV relativeFrom="page">
            <wp:posOffset>548005</wp:posOffset>
          </wp:positionV>
          <wp:extent cx="650875" cy="7239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0837" cy="7238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lowerLetter"/>
      <w:lvlText w:val="%1)"/>
      <w:lvlJc w:val="left"/>
      <w:pPr>
        <w:ind w:left="1681" w:hanging="416"/>
      </w:pPr>
      <w:rPr>
        <w:rFonts w:hint="default"/>
        <w:spacing w:val="-1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610" w:hanging="4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40" w:hanging="4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70" w:hanging="4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0" w:hanging="4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0" w:hanging="4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0" w:hanging="4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0" w:hanging="4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416"/>
      </w:pPr>
      <w:rPr>
        <w:rFonts w:hint="default"/>
        <w:lang w:val="en-US" w:eastAsia="en-US" w:bidi="ar-SA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lowerLetter"/>
      <w:lvlText w:val="%1)"/>
      <w:lvlJc w:val="left"/>
      <w:pPr>
        <w:ind w:left="1626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CF092B84"/>
    <w:multiLevelType w:val="multilevel"/>
    <w:tmpl w:val="CF092B84"/>
    <w:lvl w:ilvl="0">
      <w:start w:val="2"/>
      <w:numFmt w:val="decimal"/>
      <w:lvlText w:val="%1"/>
      <w:lvlJc w:val="left"/>
      <w:pPr>
        <w:ind w:left="5" w:hanging="1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2" w:hanging="17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25" w:hanging="1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88" w:hanging="1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51" w:hanging="1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14" w:hanging="1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77" w:hanging="1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40" w:hanging="1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03" w:hanging="178"/>
      </w:pPr>
      <w:rPr>
        <w:rFonts w:hint="default"/>
        <w:lang w:val="en-US" w:eastAsia="en-US" w:bidi="ar-S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5" w:hanging="17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2" w:hanging="17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25" w:hanging="1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88" w:hanging="1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51" w:hanging="1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14" w:hanging="1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77" w:hanging="1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40" w:hanging="1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03" w:hanging="178"/>
      </w:pPr>
      <w:rPr>
        <w:rFonts w:hint="default"/>
        <w:lang w:val="en-US" w:eastAsia="en-US" w:bidi="ar-SA"/>
      </w:rPr>
    </w:lvl>
  </w:abstractNum>
  <w:abstractNum w:abstractNumId="4" w15:restartNumberingAfterBreak="0">
    <w:nsid w:val="0248C179"/>
    <w:multiLevelType w:val="multilevel"/>
    <w:tmpl w:val="0248C179"/>
    <w:lvl w:ilvl="0">
      <w:numFmt w:val="bullet"/>
      <w:lvlText w:val=""/>
      <w:lvlJc w:val="left"/>
      <w:pPr>
        <w:ind w:left="164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lowerLetter"/>
      <w:lvlText w:val="%1)"/>
      <w:lvlJc w:val="left"/>
      <w:pPr>
        <w:ind w:left="1266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>
      <w:numFmt w:val="bullet"/>
      <w:lvlText w:val=""/>
      <w:lvlJc w:val="left"/>
      <w:pPr>
        <w:ind w:left="1767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12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5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2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5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0E1459D9"/>
    <w:multiLevelType w:val="multilevel"/>
    <w:tmpl w:val="37181D86"/>
    <w:lvl w:ilvl="0">
      <w:start w:val="3"/>
      <w:numFmt w:val="decimal"/>
      <w:lvlText w:val="%1."/>
      <w:lvlJc w:val="left"/>
      <w:pPr>
        <w:ind w:left="1182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94" w:hanging="269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640" w:hanging="51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3C56763"/>
    <w:multiLevelType w:val="multilevel"/>
    <w:tmpl w:val="37181D86"/>
    <w:lvl w:ilvl="0">
      <w:start w:val="3"/>
      <w:numFmt w:val="decimal"/>
      <w:lvlText w:val="%1."/>
      <w:lvlJc w:val="left"/>
      <w:pPr>
        <w:ind w:left="1182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94" w:hanging="269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640" w:hanging="51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5B654F3"/>
    <w:multiLevelType w:val="multilevel"/>
    <w:tmpl w:val="25B654F3"/>
    <w:lvl w:ilvl="0">
      <w:start w:val="3"/>
      <w:numFmt w:val="decimal"/>
      <w:lvlText w:val="%1."/>
      <w:lvlJc w:val="left"/>
      <w:pPr>
        <w:ind w:left="1182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94" w:hanging="269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640" w:hanging="51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731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4850025"/>
    <w:multiLevelType w:val="multilevel"/>
    <w:tmpl w:val="37181D86"/>
    <w:lvl w:ilvl="0">
      <w:start w:val="3"/>
      <w:numFmt w:val="decimal"/>
      <w:lvlText w:val="%1."/>
      <w:lvlJc w:val="left"/>
      <w:pPr>
        <w:ind w:left="1182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94" w:hanging="269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640" w:hanging="51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5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1085" w:hanging="360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2183CF9"/>
    <w:multiLevelType w:val="multilevel"/>
    <w:tmpl w:val="72183CF9"/>
    <w:lvl w:ilvl="0">
      <w:start w:val="3"/>
      <w:numFmt w:val="decimal"/>
      <w:lvlText w:val="%1"/>
      <w:lvlJc w:val="left"/>
      <w:pPr>
        <w:ind w:left="1098" w:hanging="17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88" w:hanging="17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76" w:hanging="1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64" w:hanging="1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2" w:hanging="1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0" w:hanging="1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28" w:hanging="1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6" w:hanging="1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4" w:hanging="178"/>
      </w:pPr>
      <w:rPr>
        <w:rFonts w:hint="default"/>
        <w:lang w:val="en-US" w:eastAsia="en-US" w:bidi="ar-SA"/>
      </w:rPr>
    </w:lvl>
  </w:abstractNum>
  <w:abstractNum w:abstractNumId="12" w15:restartNumberingAfterBreak="0">
    <w:nsid w:val="7CFD4BE3"/>
    <w:multiLevelType w:val="multilevel"/>
    <w:tmpl w:val="37181D86"/>
    <w:lvl w:ilvl="0">
      <w:start w:val="3"/>
      <w:numFmt w:val="decimal"/>
      <w:lvlText w:val="%1."/>
      <w:lvlJc w:val="left"/>
      <w:pPr>
        <w:ind w:left="1182" w:hanging="277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94" w:hanging="269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640" w:hanging="51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11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99"/>
    <w:rsid w:val="00152462"/>
    <w:rsid w:val="00257ED6"/>
    <w:rsid w:val="00257EF6"/>
    <w:rsid w:val="00345499"/>
    <w:rsid w:val="00347099"/>
    <w:rsid w:val="0038083A"/>
    <w:rsid w:val="003F4B89"/>
    <w:rsid w:val="0043012F"/>
    <w:rsid w:val="00886989"/>
    <w:rsid w:val="00AB21EC"/>
    <w:rsid w:val="00B34FFA"/>
    <w:rsid w:val="00C13F39"/>
    <w:rsid w:val="1818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66A5"/>
  <w15:docId w15:val="{C4986826-970E-4BC0-BC44-29B1C788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3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spacing w:before="54"/>
      <w:ind w:left="1731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28"/>
      <w:ind w:left="1122" w:hanging="277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1"/>
    <w:qFormat/>
    <w:pPr>
      <w:ind w:left="1731" w:hanging="36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31"/>
    </w:pPr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73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3F4B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lharish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harathy.v@ibridgetechsof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gc.ac.in/page/fake-universities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gc.ac.in/page/fake-universities.asp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9"/>
    <customShpInfo spid="_x0000_s1030"/>
    <customShpInfo spid="_x0000_s1028"/>
    <customShpInfo spid="_x0000_s1031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6"/>
    <customShpInfo spid="_x0000_s1039"/>
    <customShpInfo spid="_x0000_s1040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 Joshi</dc:creator>
  <cp:lastModifiedBy>Porter User</cp:lastModifiedBy>
  <cp:revision>2</cp:revision>
  <dcterms:created xsi:type="dcterms:W3CDTF">2024-02-05T12:07:00Z</dcterms:created>
  <dcterms:modified xsi:type="dcterms:W3CDTF">2024-02-05T12:07:00Z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2023-05-30T00:00:00Z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1D72466418574AC2B934AE87092C61AF</vt:lpwstr>
  </property>
</Properties>
</file>